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jc w:val="center"/>
        <w:rPr>
          <w:rFonts w:ascii="Calibri" w:hAnsi="Calibri" w:eastAsia="Calibri" w:cs="Calibri"/>
          <w:b/>
          <w:bCs/>
          <w:outline w:val="0"/>
          <w:color w:val="404040"/>
          <w:sz w:val="56"/>
          <w:szCs w:val="56"/>
          <w:u w:color="404040"/>
        </w:rPr>
      </w:pPr>
      <w:r>
        <w:rPr>
          <w:rFonts w:ascii="Calibri" w:hAnsi="Calibri"/>
          <w:b/>
          <w:bCs/>
          <w:outline w:val="0"/>
          <w:color w:val="404040"/>
          <w:sz w:val="56"/>
          <w:szCs w:val="56"/>
          <w:u w:color="404040"/>
          <w:rtl w:val="0"/>
          <w:lang w:val="en-US"/>
        </w:rPr>
        <w:t>Detailed Project Report</w:t>
      </w:r>
    </w:p>
    <w:p>
      <w:pPr>
        <w:pStyle w:val="4"/>
        <w:framePr w:hRule="auto" w:wrap="auto" w:vAnchor="margin" w:hAnchor="text" w:yAlign="inline"/>
        <w:jc w:val="center"/>
        <w:rPr>
          <w:rFonts w:ascii="Calibri" w:hAnsi="Calibri" w:eastAsia="Calibri" w:cs="Calibri"/>
          <w:b/>
          <w:bCs/>
          <w:outline w:val="0"/>
          <w:color w:val="262626"/>
          <w:sz w:val="44"/>
          <w:szCs w:val="44"/>
          <w:u w:val="single" w:color="262626"/>
        </w:rPr>
      </w:pPr>
    </w:p>
    <w:p>
      <w:pPr>
        <w:pStyle w:val="4"/>
        <w:framePr w:hRule="auto" w:wrap="auto" w:vAnchor="margin" w:hAnchor="text" w:yAlign="inline"/>
        <w:tabs>
          <w:tab w:val="left" w:pos="1108"/>
        </w:tabs>
        <w:jc w:val="center"/>
        <w:rPr>
          <w:b/>
          <w:bCs/>
          <w:outline w:val="0"/>
          <w:color w:val="595959"/>
          <w:sz w:val="36"/>
          <w:szCs w:val="36"/>
          <w:u w:color="595959"/>
        </w:rPr>
      </w:pPr>
      <w:r>
        <w:rPr>
          <w:b/>
          <w:bCs/>
          <w:outline w:val="0"/>
          <w:color w:val="595959"/>
          <w:sz w:val="36"/>
          <w:szCs w:val="36"/>
          <w:u w:color="595959"/>
          <w:rtl w:val="0"/>
          <w:lang w:val="en-US"/>
        </w:rPr>
        <w:t>Stores Sales Prediction</w:t>
      </w:r>
    </w:p>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tbl>
      <w:tblPr>
        <w:tblStyle w:val="6"/>
        <w:tblW w:w="796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140"/>
        <w:gridCol w:w="58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15"/>
              <w:framePr w:hRule="auto" w:wrap="auto" w:vAnchor="margin" w:hAnchor="text" w:yAlign="inline"/>
              <w:spacing w:before="1" w:line="360" w:lineRule="auto"/>
              <w:ind w:right="97"/>
            </w:pPr>
            <w:r>
              <w:rPr>
                <w:outline w:val="0"/>
                <w:color w:val="262626"/>
                <w:sz w:val="24"/>
                <w:szCs w:val="24"/>
                <w:u w:color="262626"/>
                <w:shd w:val="clear" w:color="auto" w:fill="auto"/>
                <w:rtl w:val="0"/>
                <w:lang w:val="en-US"/>
              </w:rPr>
              <w:t>Written By</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5"/>
              <w:framePr w:hRule="auto" w:wrap="auto" w:vAnchor="margin" w:hAnchor="text" w:yAlign="inline"/>
              <w:spacing w:before="1" w:line="360" w:lineRule="auto"/>
              <w:ind w:left="720" w:firstLine="0"/>
              <w:jc w:val="both"/>
              <w:rPr>
                <w:rFonts w:hint="default"/>
                <w:lang w:val="en-IN"/>
              </w:rPr>
            </w:pPr>
            <w:r>
              <w:rPr>
                <w:rFonts w:hint="default"/>
                <w:lang w:val="en-IN"/>
              </w:rPr>
              <w:t>Merugu Sai charan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8" w:type="dxa"/>
            </w:tcMar>
            <w:vAlign w:val="top"/>
          </w:tcPr>
          <w:p>
            <w:pPr>
              <w:pStyle w:val="15"/>
              <w:framePr w:hRule="auto" w:wrap="auto" w:vAnchor="margin" w:hAnchor="text" w:yAlign="inline"/>
              <w:spacing w:before="1" w:line="360" w:lineRule="auto"/>
              <w:ind w:right="98"/>
            </w:pPr>
            <w:r>
              <w:rPr>
                <w:outline w:val="0"/>
                <w:color w:val="262626"/>
                <w:sz w:val="24"/>
                <w:szCs w:val="24"/>
                <w:u w:color="262626"/>
                <w:shd w:val="clear" w:color="auto" w:fill="auto"/>
                <w:rtl w:val="0"/>
                <w:lang w:val="en-US"/>
              </w:rPr>
              <w:t>Version</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5"/>
              <w:framePr w:hRule="auto" w:wrap="auto" w:vAnchor="margin" w:hAnchor="text" w:yAlign="inline"/>
              <w:spacing w:before="1" w:line="360" w:lineRule="auto"/>
              <w:ind w:left="720" w:firstLine="0"/>
            </w:pPr>
            <w:r>
              <w:rPr>
                <w:sz w:val="24"/>
                <w:szCs w:val="24"/>
                <w:shd w:val="clear" w:color="auto" w:fill="auto"/>
                <w:rtl w:val="0"/>
                <w:lang w:val="en-US"/>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6" w:type="dxa"/>
            </w:tcMar>
            <w:vAlign w:val="top"/>
          </w:tcPr>
          <w:p>
            <w:pPr>
              <w:pStyle w:val="15"/>
              <w:framePr w:hRule="auto" w:wrap="auto" w:vAnchor="margin" w:hAnchor="text" w:yAlign="inline"/>
              <w:spacing w:before="1" w:line="360" w:lineRule="auto"/>
              <w:ind w:right="96"/>
            </w:pPr>
            <w:r>
              <w:rPr>
                <w:outline w:val="0"/>
                <w:color w:val="262626"/>
                <w:sz w:val="24"/>
                <w:szCs w:val="24"/>
                <w:u w:color="262626"/>
                <w:shd w:val="clear" w:color="auto" w:fill="auto"/>
                <w:rtl w:val="0"/>
                <w:lang w:val="en-US"/>
              </w:rPr>
              <w:t>Date</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5"/>
              <w:framePr w:hRule="auto" w:wrap="auto" w:vAnchor="margin" w:hAnchor="text" w:yAlign="inline"/>
              <w:spacing w:before="1" w:line="360" w:lineRule="auto"/>
              <w:ind w:left="720" w:firstLine="0"/>
            </w:pPr>
            <w:r>
              <w:rPr>
                <w:rFonts w:hint="default"/>
                <w:sz w:val="24"/>
                <w:szCs w:val="24"/>
                <w:shd w:val="clear" w:color="auto" w:fill="auto"/>
                <w:rtl w:val="0"/>
                <w:lang w:val="en-IN"/>
              </w:rPr>
              <w:t>23</w:t>
            </w:r>
            <w:r>
              <w:rPr>
                <w:sz w:val="24"/>
                <w:szCs w:val="24"/>
                <w:shd w:val="clear" w:color="auto" w:fill="auto"/>
                <w:rtl w:val="0"/>
                <w:lang w:val="en-US"/>
              </w:rPr>
              <w:t>-11-2021</w:t>
            </w:r>
          </w:p>
        </w:tc>
      </w:tr>
    </w:tbl>
    <w:p>
      <w:pPr>
        <w:pStyle w:val="4"/>
        <w:framePr w:hRule="auto" w:wrap="auto" w:vAnchor="margin" w:hAnchor="text" w:yAlign="inline"/>
        <w:jc w:val="center"/>
        <w:rPr>
          <w:rFonts w:ascii="Calibri" w:hAnsi="Calibri" w:eastAsia="Calibri" w:cs="Calibri"/>
          <w:b/>
          <w:bCs/>
          <w:outline w:val="0"/>
          <w:color w:val="404040"/>
          <w:sz w:val="40"/>
          <w:szCs w:val="40"/>
          <w:u w:val="single" w:color="404040"/>
        </w:rPr>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spacing w:before="34"/>
      </w:pPr>
    </w:p>
    <w:p>
      <w:pPr>
        <w:pStyle w:val="4"/>
        <w:framePr w:hRule="auto" w:wrap="auto" w:vAnchor="margin" w:hAnchor="text" w:yAlign="inline"/>
        <w:spacing w:before="34"/>
      </w:pPr>
    </w:p>
    <w:p>
      <w:pPr>
        <w:pStyle w:val="4"/>
        <w:framePr w:hRule="auto" w:wrap="auto" w:vAnchor="margin" w:hAnchor="text" w:yAlign="inline"/>
        <w:spacing w:before="34"/>
      </w:pPr>
    </w:p>
    <w:p>
      <w:pPr>
        <w:pStyle w:val="4"/>
        <w:framePr w:hRule="auto" w:wrap="auto" w:vAnchor="margin" w:hAnchor="text" w:yAlign="inline"/>
        <w:spacing w:before="34"/>
      </w:pPr>
    </w:p>
    <w:p>
      <w:pPr>
        <w:pStyle w:val="4"/>
        <w:framePr w:hRule="auto" w:wrap="auto" w:vAnchor="margin" w:hAnchor="text" w:yAlign="inline"/>
        <w:spacing w:before="34"/>
      </w:pPr>
    </w:p>
    <w:p>
      <w:pPr>
        <w:pStyle w:val="4"/>
        <w:framePr w:hRule="auto" w:wrap="auto" w:vAnchor="margin" w:hAnchor="text" w:yAlign="inline"/>
        <w:spacing w:before="34"/>
        <w:rPr>
          <w:b/>
          <w:bCs/>
          <w:outline w:val="0"/>
          <w:color w:val="262626"/>
          <w:sz w:val="28"/>
          <w:szCs w:val="28"/>
          <w:u w:val="double" w:color="262626"/>
        </w:rPr>
      </w:pPr>
      <w:r>
        <w:rPr>
          <w:b/>
          <w:bCs/>
          <w:outline w:val="0"/>
          <w:color w:val="262626"/>
          <w:sz w:val="28"/>
          <w:szCs w:val="28"/>
          <w:u w:val="double" w:color="262626"/>
          <w:rtl w:val="0"/>
        </w:rPr>
        <w:t>Document</w:t>
      </w:r>
      <w:r>
        <w:rPr>
          <w:b/>
          <w:bCs/>
          <w:outline w:val="0"/>
          <w:color w:val="262626"/>
          <w:spacing w:val="-5"/>
          <w:sz w:val="28"/>
          <w:szCs w:val="28"/>
          <w:u w:val="double" w:color="262626"/>
          <w:rtl w:val="0"/>
          <w:lang w:val="en-US"/>
        </w:rPr>
        <w:t xml:space="preserve"> Change </w:t>
      </w:r>
      <w:r>
        <w:rPr>
          <w:b/>
          <w:bCs/>
          <w:outline w:val="0"/>
          <w:color w:val="262626"/>
          <w:sz w:val="28"/>
          <w:szCs w:val="28"/>
          <w:u w:val="double" w:color="262626"/>
          <w:rtl w:val="0"/>
          <w:lang/>
        </w:rPr>
        <w:t>Control Record</w:t>
      </w:r>
    </w:p>
    <w:p>
      <w:pPr>
        <w:pStyle w:val="4"/>
        <w:framePr w:hRule="auto" w:wrap="auto" w:vAnchor="margin" w:hAnchor="text" w:yAlign="inline"/>
      </w:pPr>
    </w:p>
    <w:tbl>
      <w:tblPr>
        <w:tblStyle w:val="6"/>
        <w:tblW w:w="964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030"/>
        <w:gridCol w:w="1281"/>
        <w:gridCol w:w="1393"/>
        <w:gridCol w:w="59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1" w:hRule="atLeast"/>
        </w:trPr>
        <w:tc>
          <w:tcPr>
            <w:tcW w:w="103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before="1"/>
              <w:jc w:val="center"/>
            </w:pPr>
            <w:r>
              <w:rPr>
                <w:b/>
                <w:bCs/>
                <w:shd w:val="clear" w:color="auto" w:fill="auto"/>
                <w:rtl w:val="0"/>
                <w:lang w:val="en-US"/>
              </w:rPr>
              <w:t>Version</w:t>
            </w:r>
          </w:p>
        </w:tc>
        <w:tc>
          <w:tcPr>
            <w:tcW w:w="1281"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before="1"/>
              <w:jc w:val="center"/>
            </w:pPr>
            <w:r>
              <w:rPr>
                <w:b/>
                <w:bCs/>
                <w:shd w:val="clear" w:color="auto" w:fill="auto"/>
                <w:rtl w:val="0"/>
                <w:lang w:val="en-US"/>
              </w:rPr>
              <w:t>Date</w:t>
            </w:r>
          </w:p>
        </w:tc>
        <w:tc>
          <w:tcPr>
            <w:tcW w:w="1393"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before="1"/>
              <w:jc w:val="center"/>
            </w:pPr>
            <w:r>
              <w:rPr>
                <w:b/>
                <w:bCs/>
                <w:shd w:val="clear" w:color="auto" w:fill="auto"/>
                <w:rtl w:val="0"/>
                <w:lang w:val="en-US"/>
              </w:rPr>
              <w:t>Author</w:t>
            </w:r>
          </w:p>
        </w:tc>
        <w:tc>
          <w:tcPr>
            <w:tcW w:w="5945"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before="1"/>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1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2.0</w:t>
            </w: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02-12-2021</w:t>
            </w: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Md.Abrar</w:t>
            </w: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6"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2.2</w:t>
            </w: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03-12-2021</w:t>
            </w: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B.Shiav Sunadr</w:t>
            </w: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bookmarkStart w:id="13" w:name="_GoBack"/>
            <w:bookmarkEnd w:id="13"/>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7"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9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rPr>
          <w:rFonts w:ascii="Calibri" w:hAnsi="Calibri" w:eastAsia="Calibri" w:cs="Calibri"/>
          <w:sz w:val="24"/>
          <w:szCs w:val="24"/>
        </w:rPr>
      </w:pPr>
      <w:r>
        <w:rPr>
          <w:rFonts w:ascii="Calibri" w:hAnsi="Calibri"/>
          <w:sz w:val="24"/>
          <w:szCs w:val="24"/>
          <w:rtl w:val="0"/>
          <w:lang w:val="en-US"/>
        </w:rPr>
        <w:t>Reviews</w:t>
      </w:r>
    </w:p>
    <w:p>
      <w:pPr>
        <w:pStyle w:val="4"/>
        <w:framePr w:hRule="auto" w:wrap="auto" w:vAnchor="margin" w:hAnchor="text" w:yAlign="inline"/>
      </w:pPr>
    </w:p>
    <w:tbl>
      <w:tblPr>
        <w:tblStyle w:val="6"/>
        <w:tblW w:w="966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053"/>
        <w:gridCol w:w="1306"/>
        <w:gridCol w:w="1436"/>
        <w:gridCol w:w="58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3" w:hRule="atLeast"/>
        </w:trPr>
        <w:tc>
          <w:tcPr>
            <w:tcW w:w="1053"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line="248" w:lineRule="exact"/>
              <w:jc w:val="center"/>
            </w:pPr>
            <w:r>
              <w:rPr>
                <w:b/>
                <w:bCs/>
                <w:shd w:val="clear" w:color="auto" w:fill="auto"/>
                <w:rtl w:val="0"/>
                <w:lang w:val="en-US"/>
              </w:rPr>
              <w:t>Version</w:t>
            </w:r>
          </w:p>
        </w:tc>
        <w:tc>
          <w:tcPr>
            <w:tcW w:w="1306"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line="248" w:lineRule="exact"/>
              <w:jc w:val="center"/>
            </w:pPr>
            <w:r>
              <w:rPr>
                <w:b/>
                <w:bCs/>
                <w:shd w:val="clear" w:color="auto" w:fill="auto"/>
                <w:rtl w:val="0"/>
                <w:lang w:val="en-US"/>
              </w:rPr>
              <w:t>Date</w:t>
            </w:r>
          </w:p>
        </w:tc>
        <w:tc>
          <w:tcPr>
            <w:tcW w:w="1436"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line="248" w:lineRule="exact"/>
              <w:jc w:val="center"/>
            </w:pPr>
            <w:r>
              <w:rPr>
                <w:b/>
                <w:bCs/>
                <w:shd w:val="clear" w:color="auto" w:fill="auto"/>
                <w:rtl w:val="0"/>
                <w:lang w:val="en-US"/>
              </w:rPr>
              <w:t>Reviewer</w:t>
            </w:r>
          </w:p>
        </w:tc>
        <w:tc>
          <w:tcPr>
            <w:tcW w:w="5866"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5"/>
              <w:framePr w:hRule="auto" w:wrap="auto" w:vAnchor="margin" w:hAnchor="text" w:yAlign="inline"/>
              <w:spacing w:line="248" w:lineRule="exact"/>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86" w:hRule="atLeast"/>
        </w:trPr>
        <w:tc>
          <w:tcPr>
            <w:tcW w:w="1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8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50" w:type="dxa"/>
            </w:tcMar>
            <w:vAlign w:val="top"/>
          </w:tcPr>
          <w:p/>
        </w:tc>
      </w:tr>
    </w:tbl>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3"/>
        <w:framePr w:hRule="auto" w:wrap="auto" w:vAnchor="margin" w:hAnchor="text" w:yAlign="inline"/>
        <w:rPr>
          <w:rFonts w:ascii="Calibri" w:hAnsi="Calibri" w:eastAsia="Calibri" w:cs="Calibri"/>
          <w:outline w:val="0"/>
          <w:color w:val="000000"/>
          <w:u w:color="000000"/>
        </w:rPr>
      </w:pPr>
      <w:r>
        <w:rPr>
          <w:rFonts w:ascii="Calibri" w:hAnsi="Calibri"/>
          <w:outline w:val="0"/>
          <w:color w:val="000000"/>
          <w:u w:color="000000"/>
          <w:rtl w:val="0"/>
          <w:lang w:val="it-IT"/>
        </w:rPr>
        <w:t>Approval</w:t>
      </w:r>
      <w:r>
        <w:rPr>
          <w:rFonts w:ascii="Calibri" w:hAnsi="Calibri"/>
          <w:outline w:val="0"/>
          <w:color w:val="000000"/>
          <w:spacing w:val="-4"/>
          <w:u w:color="000000"/>
          <w:rtl w:val="0"/>
        </w:rPr>
        <w:t xml:space="preserve"> </w:t>
      </w:r>
      <w:r>
        <w:rPr>
          <w:rFonts w:ascii="Calibri" w:hAnsi="Calibri"/>
          <w:outline w:val="0"/>
          <w:color w:val="000000"/>
          <w:u w:color="000000"/>
          <w:rtl w:val="0"/>
          <w:lang w:val="nl-NL"/>
        </w:rPr>
        <w:t>Status:</w:t>
      </w:r>
    </w:p>
    <w:p>
      <w:pPr>
        <w:pStyle w:val="4"/>
        <w:framePr w:hRule="auto" w:wrap="auto" w:vAnchor="margin" w:hAnchor="text" w:yAlign="inline"/>
      </w:pPr>
    </w:p>
    <w:tbl>
      <w:tblPr>
        <w:tblStyle w:val="6"/>
        <w:tblW w:w="965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76"/>
        <w:gridCol w:w="1394"/>
        <w:gridCol w:w="1559"/>
        <w:gridCol w:w="2720"/>
        <w:gridCol w:w="28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9" w:hRule="atLeast"/>
        </w:trPr>
        <w:tc>
          <w:tcPr>
            <w:tcW w:w="1176"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5"/>
              <w:framePr w:hRule="auto" w:wrap="auto" w:vAnchor="margin" w:hAnchor="text" w:yAlign="inline"/>
              <w:spacing w:line="267" w:lineRule="exact"/>
            </w:pPr>
            <w:r>
              <w:rPr>
                <w:b/>
                <w:bCs/>
                <w:shd w:val="clear" w:color="auto" w:fill="auto"/>
                <w:rtl w:val="0"/>
                <w:lang w:val="en-US"/>
              </w:rPr>
              <w:t>Version</w:t>
            </w:r>
          </w:p>
        </w:tc>
        <w:tc>
          <w:tcPr>
            <w:tcW w:w="1394"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5"/>
              <w:framePr w:hRule="auto" w:wrap="auto" w:vAnchor="margin" w:hAnchor="text" w:yAlign="inline"/>
              <w:spacing w:line="267" w:lineRule="exact"/>
            </w:pPr>
            <w:r>
              <w:rPr>
                <w:b/>
                <w:bCs/>
                <w:shd w:val="clear" w:color="auto" w:fill="auto"/>
                <w:rtl w:val="0"/>
                <w:lang w:val="en-US"/>
              </w:rPr>
              <w:t>Review date</w:t>
            </w:r>
          </w:p>
        </w:tc>
        <w:tc>
          <w:tcPr>
            <w:tcW w:w="1559"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5"/>
              <w:framePr w:hRule="auto" w:wrap="auto" w:vAnchor="margin" w:hAnchor="text" w:yAlign="inline"/>
              <w:spacing w:line="267" w:lineRule="exact"/>
            </w:pPr>
            <w:r>
              <w:rPr>
                <w:b/>
                <w:bCs/>
                <w:shd w:val="clear" w:color="auto" w:fill="auto"/>
                <w:rtl w:val="0"/>
                <w:lang w:val="en-US"/>
              </w:rPr>
              <w:t>Reviewed</w:t>
            </w:r>
            <w:r>
              <w:rPr>
                <w:b/>
                <w:bCs/>
                <w:spacing w:val="0"/>
                <w:shd w:val="clear" w:color="auto" w:fill="auto"/>
                <w:rtl w:val="0"/>
                <w:lang w:val="en-US"/>
              </w:rPr>
              <w:t xml:space="preserve"> </w:t>
            </w:r>
            <w:r>
              <w:rPr>
                <w:b/>
                <w:bCs/>
                <w:shd w:val="clear" w:color="auto" w:fill="auto"/>
                <w:rtl w:val="0"/>
                <w:lang w:val="en-US"/>
              </w:rPr>
              <w:t>By</w:t>
            </w:r>
          </w:p>
        </w:tc>
        <w:tc>
          <w:tcPr>
            <w:tcW w:w="2720"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5"/>
              <w:framePr w:hRule="auto" w:wrap="auto" w:vAnchor="margin" w:hAnchor="text" w:yAlign="inline"/>
              <w:spacing w:line="267" w:lineRule="exact"/>
            </w:pPr>
            <w:r>
              <w:rPr>
                <w:b/>
                <w:bCs/>
                <w:shd w:val="clear" w:color="auto" w:fill="auto"/>
                <w:rtl w:val="0"/>
                <w:lang w:val="en-US"/>
              </w:rPr>
              <w:t>Approved</w:t>
            </w:r>
            <w:r>
              <w:rPr>
                <w:b/>
                <w:bCs/>
                <w:spacing w:val="0"/>
                <w:shd w:val="clear" w:color="auto" w:fill="auto"/>
                <w:rtl w:val="0"/>
                <w:lang w:val="en-US"/>
              </w:rPr>
              <w:t xml:space="preserve"> </w:t>
            </w:r>
            <w:r>
              <w:rPr>
                <w:b/>
                <w:bCs/>
                <w:shd w:val="clear" w:color="auto" w:fill="auto"/>
                <w:rtl w:val="0"/>
                <w:lang w:val="en-US"/>
              </w:rPr>
              <w:t>By</w:t>
            </w:r>
          </w:p>
        </w:tc>
        <w:tc>
          <w:tcPr>
            <w:tcW w:w="2808"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5"/>
              <w:framePr w:hRule="auto" w:wrap="auto" w:vAnchor="margin" w:hAnchor="text" w:yAlign="inline"/>
              <w:spacing w:line="267" w:lineRule="exact"/>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720" w:hRule="atLeast"/>
        </w:trPr>
        <w:tc>
          <w:tcPr>
            <w:tcW w:w="11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7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8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pPr>
    </w:p>
    <w:p>
      <w:pPr>
        <w:pStyle w:val="4"/>
        <w:framePr w:hRule="auto" w:wrap="auto" w:vAnchor="margin" w:hAnchor="text" w:yAlign="inline"/>
        <w:spacing w:before="35"/>
        <w:rPr>
          <w:rFonts w:ascii="Helvetica" w:hAnsi="Helvetica" w:eastAsia="Helvetica" w:cs="Helvetica"/>
          <w:b/>
          <w:bCs/>
          <w:outline w:val="0"/>
          <w:color w:val="000000"/>
          <w:sz w:val="32"/>
          <w:szCs w:val="32"/>
          <w:u w:val="double" w:color="000000"/>
        </w:rPr>
      </w:pPr>
    </w:p>
    <w:p>
      <w:pPr>
        <w:pStyle w:val="4"/>
        <w:framePr w:hRule="auto" w:wrap="auto" w:vAnchor="margin" w:hAnchor="text" w:yAlign="inline"/>
        <w:spacing w:before="35"/>
        <w:jc w:val="center"/>
        <w:rPr>
          <w:rFonts w:ascii="Calibri Light" w:hAnsi="Calibri Light" w:eastAsia="Calibri Light" w:cs="Calibri Light"/>
          <w:outline w:val="0"/>
          <w:color w:val="000000"/>
          <w:u w:val="double" w:color="000000"/>
        </w:rPr>
      </w:pPr>
    </w:p>
    <w:p>
      <w:pPr>
        <w:pStyle w:val="4"/>
        <w:framePr w:hRule="auto" w:wrap="auto" w:vAnchor="margin" w:hAnchor="text" w:yAlign="inline"/>
        <w:spacing w:before="35"/>
        <w:jc w:val="center"/>
        <w:rPr>
          <w:rFonts w:ascii="Calibri Light" w:hAnsi="Calibri Light" w:eastAsia="Calibri Light" w:cs="Calibri Light"/>
          <w:outline w:val="0"/>
          <w:color w:val="000000"/>
          <w:u w:val="double" w:color="000000"/>
        </w:rPr>
      </w:pPr>
    </w:p>
    <w:p>
      <w:pPr>
        <w:pStyle w:val="4"/>
        <w:framePr w:hRule="auto" w:wrap="auto" w:vAnchor="margin" w:hAnchor="text" w:yAlign="inline"/>
        <w:spacing w:before="35"/>
        <w:jc w:val="center"/>
        <w:rPr>
          <w:rFonts w:ascii="Helvetica" w:hAnsi="Helvetica" w:eastAsia="Helvetica" w:cs="Helvetica"/>
          <w:b/>
          <w:bCs/>
          <w:outline w:val="0"/>
          <w:color w:val="000000"/>
          <w:sz w:val="36"/>
          <w:szCs w:val="36"/>
          <w:u w:color="000000"/>
        </w:rPr>
      </w:pPr>
      <w:r>
        <w:rPr>
          <w:rFonts w:ascii="Helvetica" w:hAnsi="Helvetica"/>
          <w:b/>
          <w:bCs/>
          <w:outline w:val="0"/>
          <w:color w:val="000000"/>
          <w:sz w:val="36"/>
          <w:szCs w:val="36"/>
          <w:u w:color="000000"/>
          <w:rtl w:val="0"/>
          <w:lang w:val="de-DE"/>
        </w:rPr>
        <w:t>Index</w:t>
      </w:r>
    </w:p>
    <w:tbl>
      <w:tblPr>
        <w:tblStyle w:val="6"/>
        <w:tblW w:w="961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4806"/>
        <w:gridCol w:w="48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9"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rFonts w:ascii="Calibri" w:hAnsi="Calibri"/>
                <w:b/>
                <w:bCs/>
                <w:sz w:val="28"/>
                <w:szCs w:val="28"/>
                <w:shd w:val="clear" w:color="auto" w:fill="auto"/>
                <w:rtl w:val="0"/>
                <w:lang w:val="en-US"/>
              </w:rPr>
              <w:t>Content.</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b/>
                <w:bCs/>
                <w:sz w:val="28"/>
                <w:szCs w:val="28"/>
                <w:shd w:val="clear" w:color="auto" w:fill="auto"/>
                <w:rtl w:val="0"/>
                <w:lang w:val="en-US"/>
              </w:rPr>
              <w:t>Page 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18"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pPr>
            <w:r>
              <w:rPr>
                <w:rFonts w:ascii="Calibri" w:hAnsi="Calibri"/>
                <w:sz w:val="24"/>
                <w:szCs w:val="24"/>
                <w:shd w:val="clear" w:color="auto" w:fill="auto"/>
                <w:rtl w:val="0"/>
                <w:lang w:val="en-US"/>
              </w:rPr>
              <w:t>1. Introduction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pPr>
            <w:r>
              <w:rPr>
                <w:rFonts w:ascii="Calibri" w:hAnsi="Calibri"/>
                <w:sz w:val="24"/>
                <w:szCs w:val="24"/>
                <w:shd w:val="clear" w:color="auto" w:fill="auto"/>
                <w:rtl w:val="0"/>
                <w:lang w:val="en-US"/>
              </w:rPr>
              <w:t>1.1 Abstract</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spacing w:line="276" w:lineRule="auto"/>
              <w:jc w:val="both"/>
            </w:pPr>
            <w:r>
              <w:rPr>
                <w:rFonts w:ascii="Calibri" w:hAnsi="Calibri"/>
                <w:sz w:val="24"/>
                <w:szCs w:val="24"/>
                <w:shd w:val="clear" w:color="auto" w:fill="auto"/>
                <w:rtl w:val="0"/>
                <w:lang w:val="en-US"/>
              </w:rPr>
              <w:t>1.2 Machine</w:t>
            </w:r>
            <w:r>
              <w:rPr>
                <w:rFonts w:ascii="Calibri" w:hAnsi="Calibri"/>
                <w:spacing w:val="-2"/>
                <w:sz w:val="24"/>
                <w:szCs w:val="24"/>
                <w:shd w:val="clear" w:color="auto" w:fill="auto"/>
                <w:rtl w:val="0"/>
                <w:lang w:val="en-US"/>
              </w:rPr>
              <w:t xml:space="preserve"> </w:t>
            </w:r>
            <w:r>
              <w:rPr>
                <w:rFonts w:ascii="Calibri" w:hAnsi="Calibri"/>
                <w:sz w:val="24"/>
                <w:szCs w:val="24"/>
                <w:shd w:val="clear" w:color="auto" w:fill="auto"/>
                <w:rtl w:val="0"/>
                <w:lang w:val="en-US"/>
              </w:rPr>
              <w:t>Learning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541"/>
              </w:tabs>
              <w:jc w:val="both"/>
            </w:pPr>
            <w:r>
              <w:rPr>
                <w:rFonts w:ascii="Calibri" w:hAnsi="Calibri"/>
                <w:b w:val="0"/>
                <w:bCs w:val="0"/>
                <w:shd w:val="clear" w:color="auto" w:fill="auto"/>
                <w:rtl w:val="0"/>
                <w:lang w:val="en-US"/>
              </w:rPr>
              <w:t>1.3 Problem</w:t>
            </w:r>
            <w:r>
              <w:rPr>
                <w:rFonts w:ascii="Calibri" w:hAnsi="Calibri"/>
                <w:b w:val="0"/>
                <w:bCs w:val="0"/>
                <w:spacing w:val="0"/>
                <w:shd w:val="clear" w:color="auto" w:fill="auto"/>
                <w:rtl w:val="0"/>
                <w:lang w:val="en-US"/>
              </w:rPr>
              <w:t xml:space="preserve"> </w:t>
            </w:r>
            <w:r>
              <w:rPr>
                <w:rFonts w:ascii="Calibri" w:hAnsi="Calibri"/>
                <w:b w:val="0"/>
                <w:bCs w:val="0"/>
                <w:shd w:val="clear" w:color="auto" w:fill="auto"/>
                <w:rtl w:val="0"/>
                <w:lang w:val="en-US"/>
              </w:rPr>
              <w:t>Statement</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 Architecture</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2.1 Data gathering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2.2 Raw Data Validation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2.3 Data Transformation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2.4 Data preprocessing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2.5 Feature Engineering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2.6 Parameter tunning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2.7 Model building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2.8 Model saving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2.9 Flask setup for data extraction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2.10 Git Hub</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jc w:val="both"/>
            </w:pPr>
            <w:r>
              <w:rPr>
                <w:rFonts w:ascii="Calibri" w:hAnsi="Calibri"/>
                <w:shd w:val="clear" w:color="auto" w:fill="auto"/>
                <w:rtl w:val="0"/>
                <w:lang w:val="en-US"/>
              </w:rPr>
              <w:t>2.11 Deployment</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
              <w:framePr w:hRule="auto" w:wrap="auto" w:vAnchor="margin" w:hAnchor="text" w:yAlign="inline"/>
            </w:pPr>
            <w:r>
              <w:rPr>
                <w:rFonts w:ascii="Calibri" w:hAnsi="Calibri"/>
                <w:shd w:val="clear" w:color="auto" w:fill="auto"/>
                <w:rtl w:val="0"/>
                <w:lang w:val="en-US"/>
              </w:rPr>
              <w:t xml:space="preserve">3. Data set description </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37"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hRule="auto" w:wrap="auto" w:vAnchor="margin" w:hAnchor="text" w:yAlign="inline"/>
              <w:tabs>
                <w:tab w:val="left" w:pos="1840"/>
                <w:tab w:val="left" w:pos="1841"/>
              </w:tabs>
            </w:pPr>
            <w:r>
              <w:rPr>
                <w:rFonts w:ascii="Calibri" w:hAnsi="Calibri"/>
                <w:outline w:val="0"/>
                <w:color w:val="000000"/>
                <w:sz w:val="24"/>
                <w:szCs w:val="24"/>
                <w:u w:color="000000"/>
                <w:shd w:val="clear" w:color="auto" w:fill="auto"/>
                <w:rtl w:val="0"/>
                <w:lang w:val="en-US"/>
              </w:rPr>
              <w:t>4. Implementation and</w:t>
            </w:r>
            <w:r>
              <w:rPr>
                <w:rFonts w:ascii="Calibri" w:hAnsi="Calibri"/>
                <w:outline w:val="0"/>
                <w:color w:val="000000"/>
                <w:spacing w:val="-4"/>
                <w:sz w:val="24"/>
                <w:szCs w:val="24"/>
                <w:u w:color="000000"/>
                <w:shd w:val="clear" w:color="auto" w:fill="auto"/>
                <w:rtl w:val="0"/>
                <w:lang w:val="en-US"/>
              </w:rPr>
              <w:t xml:space="preserve"> </w:t>
            </w:r>
            <w:r>
              <w:rPr>
                <w:rFonts w:ascii="Calibri" w:hAnsi="Calibri"/>
                <w:outline w:val="0"/>
                <w:color w:val="000000"/>
                <w:sz w:val="24"/>
                <w:szCs w:val="24"/>
                <w:u w:color="000000"/>
                <w:shd w:val="clear" w:color="auto" w:fill="auto"/>
                <w:rtl w:val="0"/>
                <w:lang w:val="en-US"/>
              </w:rPr>
              <w:t>Results</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481"/>
              </w:tabs>
              <w:spacing w:before="199"/>
            </w:pPr>
            <w:r>
              <w:rPr>
                <w:rFonts w:ascii="Calibri" w:hAnsi="Calibri"/>
                <w:b w:val="0"/>
                <w:bCs w:val="0"/>
                <w:shd w:val="clear" w:color="auto" w:fill="auto"/>
                <w:rtl w:val="0"/>
                <w:lang w:val="en-US"/>
              </w:rPr>
              <w:t>4.2 Observations</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48"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hRule="auto" w:wrap="auto" w:vAnchor="margin" w:hAnchor="text" w:yAlign="inline"/>
              <w:tabs>
                <w:tab w:val="left" w:pos="1840"/>
                <w:tab w:val="left" w:pos="1841"/>
              </w:tabs>
            </w:pPr>
            <w:r>
              <w:rPr>
                <w:rFonts w:ascii="Calibri" w:hAnsi="Calibri"/>
                <w:outline w:val="0"/>
                <w:color w:val="000000"/>
                <w:sz w:val="24"/>
                <w:szCs w:val="24"/>
                <w:u w:color="000000"/>
                <w:shd w:val="clear" w:color="auto" w:fill="auto"/>
                <w:rtl w:val="0"/>
                <w:lang w:val="en-US"/>
              </w:rPr>
              <w:t>4.3 Correlation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541"/>
              </w:tabs>
              <w:spacing w:before="1"/>
            </w:pPr>
            <w:r>
              <w:rPr>
                <w:rFonts w:ascii="Calibri" w:hAnsi="Calibri"/>
                <w:b w:val="0"/>
                <w:bCs w:val="0"/>
                <w:shd w:val="clear" w:color="auto" w:fill="auto"/>
                <w:rtl w:val="0"/>
                <w:lang w:val="en-US"/>
              </w:rPr>
              <w:t>4.4 Metrics for Data</w:t>
            </w:r>
            <w:r>
              <w:rPr>
                <w:rFonts w:ascii="Calibri" w:hAnsi="Calibri"/>
                <w:b w:val="0"/>
                <w:bCs w:val="0"/>
                <w:spacing w:val="0"/>
                <w:shd w:val="clear" w:color="auto" w:fill="auto"/>
                <w:rtl w:val="0"/>
                <w:lang w:val="en-US"/>
              </w:rPr>
              <w:t xml:space="preserve"> </w:t>
            </w:r>
            <w:r>
              <w:rPr>
                <w:rFonts w:ascii="Calibri" w:hAnsi="Calibri"/>
                <w:b w:val="0"/>
                <w:bCs w:val="0"/>
                <w:shd w:val="clear" w:color="auto" w:fill="auto"/>
                <w:rtl w:val="0"/>
                <w:lang w:val="en-US"/>
              </w:rPr>
              <w:t>Modelling</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541"/>
              </w:tabs>
              <w:spacing w:before="1"/>
            </w:pPr>
            <w:r>
              <w:rPr>
                <w:rFonts w:ascii="Calibri" w:hAnsi="Calibri"/>
                <w:b w:val="0"/>
                <w:bCs w:val="0"/>
                <w:shd w:val="clear" w:color="auto" w:fill="auto"/>
                <w:rtl w:val="0"/>
                <w:lang w:val="en-US"/>
              </w:rPr>
              <w:t>4.5 Prediction results</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541"/>
              </w:tabs>
              <w:spacing w:before="1"/>
            </w:pPr>
            <w:r>
              <w:rPr>
                <w:rFonts w:ascii="Calibri" w:hAnsi="Calibri"/>
                <w:b w:val="0"/>
                <w:bCs w:val="0"/>
                <w:shd w:val="clear" w:color="auto" w:fill="auto"/>
                <w:rtl w:val="0"/>
                <w:lang w:val="en-US"/>
              </w:rPr>
              <w:t>5. Conclusion</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2"/>
              <w:framePr w:hRule="auto" w:wrap="auto" w:vAnchor="margin" w:hAnchor="text" w:yAlign="inline"/>
              <w:tabs>
                <w:tab w:val="left" w:pos="1541"/>
              </w:tabs>
              <w:spacing w:before="1"/>
            </w:pPr>
            <w:r>
              <w:rPr>
                <w:rFonts w:ascii="Calibri" w:hAnsi="Calibri"/>
                <w:b w:val="0"/>
                <w:bCs w:val="0"/>
                <w:shd w:val="clear" w:color="auto" w:fill="auto"/>
                <w:rtl w:val="0"/>
                <w:lang w:val="en-US"/>
              </w:rPr>
              <w:t>6. Future</w:t>
            </w:r>
            <w:r>
              <w:rPr>
                <w:rFonts w:ascii="Calibri" w:hAnsi="Calibri"/>
                <w:b w:val="0"/>
                <w:bCs w:val="0"/>
                <w:spacing w:val="0"/>
                <w:shd w:val="clear" w:color="auto" w:fill="auto"/>
                <w:rtl w:val="0"/>
                <w:lang w:val="en-US"/>
              </w:rPr>
              <w:t xml:space="preserve"> </w:t>
            </w:r>
            <w:r>
              <w:rPr>
                <w:rFonts w:ascii="Calibri" w:hAnsi="Calibri"/>
                <w:b w:val="0"/>
                <w:bCs w:val="0"/>
                <w:shd w:val="clear" w:color="auto" w:fill="auto"/>
                <w:rtl w:val="0"/>
                <w:lang w:val="en-US"/>
              </w:rPr>
              <w:t>Scope</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jc w:val="center"/>
        </w:trPr>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spacing w:line="276" w:lineRule="auto"/>
            </w:pPr>
            <w:r>
              <w:rPr>
                <w:rFonts w:ascii="Calibri" w:hAnsi="Calibri"/>
                <w:sz w:val="24"/>
                <w:szCs w:val="24"/>
                <w:shd w:val="clear" w:color="auto" w:fill="auto"/>
                <w:rtl w:val="0"/>
                <w:lang w:val="en-US"/>
              </w:rPr>
              <w:t>7. Q &amp; A</w:t>
            </w:r>
          </w:p>
        </w:tc>
        <w:tc>
          <w:tcPr>
            <w:tcW w:w="48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4"/>
              <w:framePr w:hRule="auto" w:wrap="auto" w:vAnchor="margin" w:hAnchor="text" w:yAlign="inline"/>
              <w:jc w:val="center"/>
            </w:pPr>
            <w:r>
              <w:rPr>
                <w:sz w:val="24"/>
                <w:szCs w:val="24"/>
                <w:shd w:val="clear" w:color="auto" w:fill="auto"/>
                <w:rtl w:val="0"/>
                <w:lang w:val="en-US"/>
              </w:rPr>
              <w:t>16</w:t>
            </w:r>
          </w:p>
        </w:tc>
      </w:tr>
    </w:tbl>
    <w:p>
      <w:pPr>
        <w:pStyle w:val="4"/>
        <w:framePr w:hRule="auto" w:wrap="auto" w:vAnchor="margin" w:hAnchor="text" w:yAlign="inline"/>
        <w:spacing w:before="35"/>
        <w:jc w:val="center"/>
        <w:rPr>
          <w:rFonts w:ascii="Helvetica" w:hAnsi="Helvetica" w:eastAsia="Helvetica" w:cs="Helvetica"/>
          <w:b/>
          <w:bCs/>
          <w:outline w:val="0"/>
          <w:color w:val="000000"/>
          <w:sz w:val="36"/>
          <w:szCs w:val="36"/>
          <w:u w:color="000000"/>
        </w:rPr>
      </w:pPr>
    </w:p>
    <w:p>
      <w:pPr>
        <w:pStyle w:val="11"/>
        <w:framePr w:hRule="auto" w:wrap="auto" w:vAnchor="margin" w:hAnchor="text" w:yAlign="inline"/>
        <w:tabs>
          <w:tab w:val="right" w:leader="dot" w:pos="9613"/>
        </w:tabs>
        <w:ind w:left="0" w:firstLine="0"/>
        <w:rPr>
          <w:b w:val="0"/>
          <w:bCs w:val="0"/>
        </w:rPr>
      </w:pPr>
    </w:p>
    <w:p>
      <w:pPr>
        <w:pStyle w:val="11"/>
        <w:framePr w:hRule="auto" w:wrap="auto" w:vAnchor="margin" w:hAnchor="text" w:yAlign="inline"/>
        <w:tabs>
          <w:tab w:val="right" w:leader="dot" w:pos="9613"/>
        </w:tabs>
        <w:ind w:left="0" w:firstLine="0"/>
        <w:rPr>
          <w:b w:val="0"/>
          <w:bCs w:val="0"/>
        </w:rPr>
      </w:pPr>
    </w:p>
    <w:p>
      <w:pPr>
        <w:pStyle w:val="11"/>
        <w:framePr w:hRule="auto" w:wrap="auto" w:vAnchor="margin" w:hAnchor="text" w:yAlign="inline"/>
        <w:tabs>
          <w:tab w:val="right" w:leader="dot" w:pos="9613"/>
        </w:tabs>
        <w:ind w:left="0" w:firstLine="0"/>
        <w:rPr>
          <w:b w:val="0"/>
          <w:bCs w:val="0"/>
        </w:rPr>
      </w:pPr>
    </w:p>
    <w:p>
      <w:pPr>
        <w:pStyle w:val="11"/>
        <w:framePr w:hRule="auto" w:wrap="auto" w:vAnchor="margin" w:hAnchor="text" w:yAlign="inline"/>
        <w:tabs>
          <w:tab w:val="right" w:leader="dot" w:pos="9613"/>
        </w:tabs>
        <w:ind w:left="0" w:firstLine="0"/>
        <w:rPr>
          <w:b w:val="0"/>
          <w:bCs w:val="0"/>
        </w:rPr>
      </w:pPr>
    </w:p>
    <w:p>
      <w:pPr>
        <w:pStyle w:val="11"/>
        <w:framePr w:hRule="auto" w:wrap="auto" w:vAnchor="margin" w:hAnchor="text" w:yAlign="inline"/>
        <w:tabs>
          <w:tab w:val="right" w:leader="dot" w:pos="9613"/>
        </w:tabs>
        <w:ind w:left="0" w:firstLine="0"/>
      </w:pPr>
      <w:r>
        <w:fldChar w:fldCharType="begin"/>
      </w:r>
      <w:r>
        <w:instrText xml:space="preserve"> TOC \o 1-3 </w:instrText>
      </w:r>
      <w:r>
        <w:fldChar w:fldCharType="separate"/>
      </w:r>
    </w:p>
    <w:p>
      <w:pPr>
        <w:pStyle w:val="11"/>
        <w:framePr w:hRule="auto" w:wrap="auto" w:vAnchor="margin" w:hAnchor="text" w:yAlign="inline"/>
      </w:pPr>
      <w:r>
        <w:rPr>
          <w:rFonts w:eastAsia="Arial Unicode MS" w:cs="Arial Unicode MS"/>
          <w:rtl w:val="0"/>
        </w:rPr>
        <w:t>1. Introduction</w:t>
      </w:r>
      <w:r>
        <w:rPr>
          <w:rFonts w:eastAsia="Arial Unicode MS" w:cs="Arial Unicode MS"/>
          <w:rtl w:val="0"/>
        </w:rPr>
        <w:tab/>
      </w:r>
      <w:r>
        <w:fldChar w:fldCharType="begin"/>
      </w:r>
      <w:r>
        <w:instrText xml:space="preserve"> PAGEREF _Toc \h </w:instrText>
      </w:r>
      <w:r>
        <w:fldChar w:fldCharType="separate"/>
      </w:r>
      <w:r>
        <w:rPr>
          <w:rFonts w:eastAsia="Arial Unicode MS" w:cs="Arial Unicode MS"/>
          <w:rtl w:val="0"/>
        </w:rPr>
        <w:t>4</w:t>
      </w:r>
      <w:r>
        <w:fldChar w:fldCharType="end"/>
      </w:r>
    </w:p>
    <w:p>
      <w:pPr>
        <w:pStyle w:val="11"/>
        <w:framePr w:hRule="auto" w:wrap="auto" w:vAnchor="margin" w:hAnchor="text" w:yAlign="inline"/>
      </w:pPr>
      <w:r>
        <w:rPr>
          <w:rFonts w:eastAsia="Arial Unicode MS" w:cs="Arial Unicode MS"/>
          <w:rtl w:val="0"/>
        </w:rPr>
        <w:t>1.1 Abstract</w:t>
      </w:r>
      <w:r>
        <w:rPr>
          <w:rFonts w:eastAsia="Arial Unicode MS" w:cs="Arial Unicode MS"/>
          <w:rtl w:val="0"/>
        </w:rPr>
        <w:tab/>
      </w:r>
      <w:r>
        <w:fldChar w:fldCharType="begin"/>
      </w:r>
      <w:r>
        <w:instrText xml:space="preserve"> PAGEREF _Toc1 \h </w:instrText>
      </w:r>
      <w:r>
        <w:fldChar w:fldCharType="separate"/>
      </w:r>
      <w:r>
        <w:rPr>
          <w:rFonts w:eastAsia="Arial Unicode MS" w:cs="Arial Unicode MS"/>
          <w:rtl w:val="0"/>
        </w:rPr>
        <w:t>4</w:t>
      </w:r>
      <w:r>
        <w:fldChar w:fldCharType="end"/>
      </w:r>
    </w:p>
    <w:p>
      <w:pPr>
        <w:pStyle w:val="12"/>
        <w:framePr w:hRule="auto" w:wrap="auto" w:vAnchor="margin" w:hAnchor="text" w:yAlign="inline"/>
      </w:pPr>
      <w:r>
        <w:rPr>
          <w:rFonts w:eastAsia="Arial Unicode MS" w:cs="Arial Unicode MS"/>
          <w:rtl w:val="0"/>
        </w:rPr>
        <w:t>1.3 Problem Statement</w:t>
      </w:r>
      <w:r>
        <w:rPr>
          <w:rFonts w:eastAsia="Arial Unicode MS" w:cs="Arial Unicode MS"/>
          <w:rtl w:val="0"/>
        </w:rPr>
        <w:tab/>
      </w:r>
      <w:r>
        <w:fldChar w:fldCharType="begin"/>
      </w:r>
      <w:r>
        <w:instrText xml:space="preserve"> PAGEREF _Toc2 \h </w:instrText>
      </w:r>
      <w:r>
        <w:fldChar w:fldCharType="separate"/>
      </w:r>
      <w:r>
        <w:rPr>
          <w:rFonts w:eastAsia="Arial Unicode MS" w:cs="Arial Unicode MS"/>
          <w:rtl w:val="0"/>
        </w:rPr>
        <w:t>5</w:t>
      </w:r>
      <w:r>
        <w:fldChar w:fldCharType="end"/>
      </w:r>
    </w:p>
    <w:p>
      <w:pPr>
        <w:pStyle w:val="11"/>
        <w:framePr w:hRule="auto" w:wrap="auto" w:vAnchor="margin" w:hAnchor="text" w:yAlign="inline"/>
      </w:pPr>
      <w:r>
        <w:rPr>
          <w:rFonts w:eastAsia="Arial Unicode MS" w:cs="Arial Unicode MS"/>
          <w:rtl w:val="0"/>
        </w:rPr>
        <w:t>4. Implementation and Results</w:t>
      </w:r>
      <w:r>
        <w:rPr>
          <w:rFonts w:eastAsia="Arial Unicode MS" w:cs="Arial Unicode MS"/>
          <w:rtl w:val="0"/>
        </w:rPr>
        <w:tab/>
      </w:r>
      <w:r>
        <w:fldChar w:fldCharType="begin"/>
      </w:r>
      <w:r>
        <w:instrText xml:space="preserve"> PAGEREF _Toc3 \h </w:instrText>
      </w:r>
      <w:r>
        <w:fldChar w:fldCharType="separate"/>
      </w:r>
      <w:r>
        <w:rPr>
          <w:rFonts w:eastAsia="Arial Unicode MS" w:cs="Arial Unicode MS"/>
          <w:rtl w:val="0"/>
        </w:rPr>
        <w:t>9</w:t>
      </w:r>
      <w:r>
        <w:fldChar w:fldCharType="end"/>
      </w:r>
    </w:p>
    <w:p>
      <w:pPr>
        <w:pStyle w:val="12"/>
        <w:framePr w:hRule="auto" w:wrap="auto" w:vAnchor="margin" w:hAnchor="text" w:yAlign="inline"/>
      </w:pPr>
      <w:r>
        <w:rPr>
          <w:rFonts w:eastAsia="Arial Unicode MS" w:cs="Arial Unicode MS"/>
          <w:rtl w:val="0"/>
        </w:rPr>
        <w:t>4.1 Implementation Platform and Language</w:t>
      </w:r>
      <w:r>
        <w:rPr>
          <w:rFonts w:eastAsia="Arial Unicode MS" w:cs="Arial Unicode MS"/>
          <w:rtl w:val="0"/>
        </w:rPr>
        <w:tab/>
      </w:r>
      <w:r>
        <w:fldChar w:fldCharType="begin"/>
      </w:r>
      <w:r>
        <w:instrText xml:space="preserve"> PAGEREF _Toc4 \h </w:instrText>
      </w:r>
      <w:r>
        <w:fldChar w:fldCharType="separate"/>
      </w:r>
      <w:r>
        <w:rPr>
          <w:rFonts w:eastAsia="Arial Unicode MS" w:cs="Arial Unicode MS"/>
          <w:rtl w:val="0"/>
        </w:rPr>
        <w:t>9</w:t>
      </w:r>
      <w:r>
        <w:fldChar w:fldCharType="end"/>
      </w:r>
    </w:p>
    <w:p>
      <w:pPr>
        <w:pStyle w:val="12"/>
        <w:framePr w:hRule="auto" w:wrap="auto" w:vAnchor="margin" w:hAnchor="text" w:yAlign="inline"/>
      </w:pPr>
      <w:r>
        <w:rPr>
          <w:rFonts w:eastAsia="Arial Unicode MS" w:cs="Arial Unicode MS"/>
          <w:rtl w:val="0"/>
        </w:rPr>
        <w:t>4.2 Observations</w:t>
      </w:r>
      <w:r>
        <w:rPr>
          <w:rFonts w:eastAsia="Arial Unicode MS" w:cs="Arial Unicode MS"/>
          <w:rtl w:val="0"/>
        </w:rPr>
        <w:tab/>
      </w:r>
      <w:r>
        <w:fldChar w:fldCharType="begin"/>
      </w:r>
      <w:r>
        <w:instrText xml:space="preserve"> PAGEREF _Toc5 \h </w:instrText>
      </w:r>
      <w:r>
        <w:fldChar w:fldCharType="separate"/>
      </w:r>
      <w:r>
        <w:rPr>
          <w:rFonts w:eastAsia="Arial Unicode MS" w:cs="Arial Unicode MS"/>
          <w:rtl w:val="0"/>
        </w:rPr>
        <w:t>9</w:t>
      </w:r>
      <w:r>
        <w:fldChar w:fldCharType="end"/>
      </w:r>
    </w:p>
    <w:p>
      <w:pPr>
        <w:pStyle w:val="12"/>
        <w:framePr w:hRule="auto" w:wrap="auto" w:vAnchor="margin" w:hAnchor="text" w:yAlign="inline"/>
      </w:pPr>
      <w:r>
        <w:rPr>
          <w:rFonts w:eastAsia="Arial Unicode MS" w:cs="Arial Unicode MS"/>
          <w:rtl w:val="0"/>
        </w:rPr>
        <w:t>4.3 Correlation</w:t>
      </w:r>
      <w:r>
        <w:rPr>
          <w:rFonts w:eastAsia="Arial Unicode MS" w:cs="Arial Unicode MS"/>
          <w:rtl w:val="0"/>
        </w:rPr>
        <w:tab/>
      </w:r>
      <w:r>
        <w:fldChar w:fldCharType="begin"/>
      </w:r>
      <w:r>
        <w:instrText xml:space="preserve"> PAGEREF _Toc6 \h </w:instrText>
      </w:r>
      <w:r>
        <w:fldChar w:fldCharType="separate"/>
      </w:r>
      <w:r>
        <w:rPr>
          <w:rFonts w:eastAsia="Arial Unicode MS" w:cs="Arial Unicode MS"/>
          <w:rtl w:val="0"/>
        </w:rPr>
        <w:t>11</w:t>
      </w:r>
      <w:r>
        <w:fldChar w:fldCharType="end"/>
      </w:r>
    </w:p>
    <w:p>
      <w:pPr>
        <w:pStyle w:val="12"/>
        <w:framePr w:hRule="auto" w:wrap="auto" w:vAnchor="margin" w:hAnchor="text" w:yAlign="inline"/>
        <w:numPr>
          <w:ilvl w:val="1"/>
          <w:numId w:val="1"/>
        </w:numPr>
      </w:pPr>
      <w:r>
        <w:rPr>
          <w:rFonts w:hint="default" w:eastAsia="Arial Unicode MS" w:cs="Arial Unicode MS"/>
          <w:rtl w:val="0"/>
        </w:rPr>
        <w:t>Item visibility is having nearly zero correlation with our dependent variable Item_Outlet_Sales and grocery store outlet type. This means that the sales are not affected by visibility of item which is a contradiction to the general assumption of “more visibility thus, more sales”.</w:t>
      </w:r>
      <w:r>
        <w:rPr>
          <w:rFonts w:hint="default" w:eastAsia="Arial Unicode MS" w:cs="Arial Unicode MS"/>
          <w:rtl w:val="0"/>
        </w:rPr>
        <w:tab/>
      </w:r>
      <w:r>
        <w:fldChar w:fldCharType="begin"/>
      </w:r>
      <w:r>
        <w:instrText xml:space="preserve"> PAGEREF _Toc7 \h </w:instrText>
      </w:r>
      <w:r>
        <w:fldChar w:fldCharType="separate"/>
      </w:r>
      <w:r>
        <w:rPr>
          <w:rFonts w:eastAsia="Arial Unicode MS" w:cs="Arial Unicode MS"/>
          <w:rtl w:val="0"/>
        </w:rPr>
        <w:t>11</w:t>
      </w:r>
      <w:r>
        <w:fldChar w:fldCharType="end"/>
      </w:r>
    </w:p>
    <w:p>
      <w:pPr>
        <w:pStyle w:val="12"/>
        <w:framePr w:hRule="auto" w:wrap="auto" w:vAnchor="margin" w:hAnchor="text" w:yAlign="inline"/>
      </w:pPr>
      <w:r>
        <w:rPr>
          <w:rFonts w:eastAsia="Arial Unicode MS" w:cs="Arial Unicode MS"/>
          <w:rtl w:val="0"/>
        </w:rPr>
        <w:t>4.4 Metrics for Data Modelling</w:t>
      </w:r>
      <w:r>
        <w:rPr>
          <w:rFonts w:eastAsia="Arial Unicode MS" w:cs="Arial Unicode MS"/>
          <w:rtl w:val="0"/>
        </w:rPr>
        <w:tab/>
      </w:r>
      <w:r>
        <w:fldChar w:fldCharType="begin"/>
      </w:r>
      <w:r>
        <w:instrText xml:space="preserve"> PAGEREF _Toc8 \h </w:instrText>
      </w:r>
      <w:r>
        <w:fldChar w:fldCharType="separate"/>
      </w:r>
      <w:r>
        <w:rPr>
          <w:rFonts w:eastAsia="Arial Unicode MS" w:cs="Arial Unicode MS"/>
          <w:rtl w:val="0"/>
        </w:rPr>
        <w:t>11</w:t>
      </w:r>
      <w:r>
        <w:fldChar w:fldCharType="end"/>
      </w:r>
    </w:p>
    <w:p>
      <w:pPr>
        <w:pStyle w:val="12"/>
        <w:framePr w:hRule="auto" w:wrap="auto" w:vAnchor="margin" w:hAnchor="text" w:yAlign="inline"/>
      </w:pPr>
      <w:r>
        <w:rPr>
          <w:rFonts w:eastAsia="Arial Unicode MS" w:cs="Arial Unicode MS"/>
          <w:rtl w:val="0"/>
        </w:rPr>
        <w:t>4.5 Prediction results</w:t>
      </w:r>
      <w:r>
        <w:rPr>
          <w:rFonts w:eastAsia="Arial Unicode MS" w:cs="Arial Unicode MS"/>
          <w:rtl w:val="0"/>
        </w:rPr>
        <w:tab/>
      </w:r>
      <w:r>
        <w:fldChar w:fldCharType="begin"/>
      </w:r>
      <w:r>
        <w:instrText xml:space="preserve"> PAGEREF _Toc9 \h </w:instrText>
      </w:r>
      <w:r>
        <w:fldChar w:fldCharType="separate"/>
      </w:r>
      <w:r>
        <w:rPr>
          <w:rFonts w:eastAsia="Arial Unicode MS" w:cs="Arial Unicode MS"/>
          <w:rtl w:val="0"/>
        </w:rPr>
        <w:t>12</w:t>
      </w:r>
      <w:r>
        <w:fldChar w:fldCharType="end"/>
      </w:r>
    </w:p>
    <w:p>
      <w:pPr>
        <w:pStyle w:val="12"/>
        <w:framePr w:hRule="auto" w:wrap="auto" w:vAnchor="margin" w:hAnchor="text" w:yAlign="inline"/>
        <w:numPr>
          <w:ilvl w:val="0"/>
          <w:numId w:val="2"/>
        </w:numPr>
      </w:pPr>
      <w:r>
        <w:rPr>
          <w:rFonts w:eastAsia="Arial Unicode MS" w:cs="Arial Unicode MS"/>
          <w:rtl w:val="0"/>
        </w:rPr>
        <w:t>Adjusted R-squared and R-squared values are higher for Gradient boost model than average. Also its RMSE value is low as compared to other model with highest CV score. Therefore, the gradient boost model fits better and exhibits accuracy</w:t>
      </w:r>
      <w:r>
        <w:rPr>
          <w:rFonts w:eastAsia="Arial Unicode MS" w:cs="Arial Unicode MS"/>
          <w:rtl w:val="0"/>
        </w:rPr>
        <w:tab/>
      </w:r>
      <w:r>
        <w:fldChar w:fldCharType="begin"/>
      </w:r>
      <w:r>
        <w:instrText xml:space="preserve"> PAGEREF _Toc10 \h </w:instrText>
      </w:r>
      <w:r>
        <w:fldChar w:fldCharType="separate"/>
      </w:r>
      <w:r>
        <w:rPr>
          <w:rFonts w:eastAsia="Arial Unicode MS" w:cs="Arial Unicode MS"/>
          <w:rtl w:val="0"/>
        </w:rPr>
        <w:t>12</w:t>
      </w:r>
      <w:r>
        <w:fldChar w:fldCharType="end"/>
      </w:r>
    </w:p>
    <w:p>
      <w:pPr>
        <w:pStyle w:val="12"/>
        <w:framePr w:hRule="auto" w:wrap="auto" w:vAnchor="margin" w:hAnchor="text" w:yAlign="inline"/>
      </w:pPr>
      <w:r>
        <w:rPr>
          <w:rFonts w:eastAsia="Arial Unicode MS" w:cs="Arial Unicode MS"/>
          <w:rtl w:val="0"/>
        </w:rPr>
        <w:t>5. Conclusion</w:t>
      </w:r>
      <w:r>
        <w:rPr>
          <w:rFonts w:eastAsia="Arial Unicode MS" w:cs="Arial Unicode MS"/>
          <w:rtl w:val="0"/>
        </w:rPr>
        <w:tab/>
      </w:r>
      <w:r>
        <w:fldChar w:fldCharType="begin"/>
      </w:r>
      <w:r>
        <w:instrText xml:space="preserve"> PAGEREF _Toc11 \h </w:instrText>
      </w:r>
      <w:r>
        <w:fldChar w:fldCharType="separate"/>
      </w:r>
      <w:r>
        <w:rPr>
          <w:rFonts w:eastAsia="Arial Unicode MS" w:cs="Arial Unicode MS"/>
          <w:rtl w:val="0"/>
        </w:rPr>
        <w:t>13</w:t>
      </w:r>
      <w:r>
        <w:fldChar w:fldCharType="end"/>
      </w:r>
    </w:p>
    <w:p>
      <w:pPr>
        <w:pStyle w:val="12"/>
        <w:framePr w:hRule="auto" w:wrap="auto" w:vAnchor="margin" w:hAnchor="text" w:yAlign="inline"/>
      </w:pPr>
      <w:r>
        <w:rPr>
          <w:rFonts w:eastAsia="Arial Unicode MS" w:cs="Arial Unicode MS"/>
          <w:rtl w:val="0"/>
        </w:rPr>
        <w:t>6. Future Scope</w:t>
      </w:r>
      <w:r>
        <w:rPr>
          <w:rFonts w:eastAsia="Arial Unicode MS" w:cs="Arial Unicode MS"/>
          <w:rtl w:val="0"/>
        </w:rPr>
        <w:tab/>
      </w:r>
      <w:r>
        <w:fldChar w:fldCharType="begin"/>
      </w:r>
      <w:r>
        <w:instrText xml:space="preserve"> PAGEREF _Toc12 \h </w:instrText>
      </w:r>
      <w:r>
        <w:fldChar w:fldCharType="separate"/>
      </w:r>
      <w:r>
        <w:rPr>
          <w:rFonts w:eastAsia="Arial Unicode MS" w:cs="Arial Unicode MS"/>
          <w:rtl w:val="0"/>
        </w:rPr>
        <w:t>14</w:t>
      </w:r>
      <w:r>
        <w:fldChar w:fldCharType="end"/>
      </w:r>
    </w:p>
    <w:p>
      <w:pPr>
        <w:framePr w:hRule="auto" w:wrap="auto" w:vAnchor="margin" w:hAnchor="text" w:yAlign="inline"/>
        <w:tabs>
          <w:tab w:val="right" w:leader="dot" w:pos="9613"/>
        </w:tabs>
        <w:ind w:left="0" w:firstLine="0"/>
        <w:rPr>
          <w:b w:val="0"/>
          <w:bCs w:val="0"/>
        </w:rPr>
      </w:pPr>
      <w:r>
        <w:fldChar w:fldCharType="end"/>
      </w:r>
    </w:p>
    <w:p>
      <w:pPr>
        <w:pStyle w:val="16"/>
        <w:framePr w:hRule="auto" w:wrap="auto" w:vAnchor="margin" w:hAnchor="text" w:yAlign="inline"/>
        <w:rPr>
          <w:rFonts w:ascii="Calibri" w:hAnsi="Calibri" w:eastAsia="Calibri" w:cs="Calibri"/>
          <w:b/>
          <w:bCs/>
          <w:outline w:val="0"/>
          <w:color w:val="000000"/>
          <w:u w:color="000000"/>
        </w:rPr>
      </w:pPr>
      <w:bookmarkStart w:id="0" w:name="_Toc"/>
      <w:r>
        <w:rPr>
          <w:rFonts w:ascii="Calibri" w:hAnsi="Calibri"/>
          <w:b/>
          <w:bCs/>
          <w:outline w:val="0"/>
          <w:color w:val="000000"/>
          <w:u w:color="000000"/>
          <w:rtl w:val="0"/>
          <w:lang w:val="fr-FR"/>
        </w:rPr>
        <w:t xml:space="preserve">1. Introduction </w:t>
      </w:r>
      <w:bookmarkEnd w:id="0"/>
    </w:p>
    <w:p>
      <w:pPr>
        <w:pStyle w:val="16"/>
        <w:framePr w:hRule="auto" w:wrap="auto" w:vAnchor="margin" w:hAnchor="text" w:yAlign="inline"/>
        <w:rPr>
          <w:rFonts w:ascii="Calibri" w:hAnsi="Calibri" w:eastAsia="Calibri" w:cs="Calibri"/>
          <w:b/>
          <w:bCs/>
          <w:outline w:val="0"/>
          <w:color w:val="000000"/>
          <w:sz w:val="28"/>
          <w:szCs w:val="28"/>
          <w:u w:color="000000"/>
        </w:rPr>
      </w:pPr>
      <w:bookmarkStart w:id="1" w:name="_Toc1"/>
      <w:r>
        <w:rPr>
          <w:rFonts w:ascii="Calibri" w:hAnsi="Calibri"/>
          <w:b/>
          <w:bCs/>
          <w:outline w:val="0"/>
          <w:color w:val="000000"/>
          <w:sz w:val="28"/>
          <w:szCs w:val="28"/>
          <w:u w:color="000000"/>
          <w:rtl w:val="0"/>
          <w:lang w:val="de-DE"/>
        </w:rPr>
        <w:t>1.1 Abstract</w:t>
      </w:r>
      <w:bookmarkEnd w:id="1"/>
    </w:p>
    <w:p>
      <w:pPr>
        <w:pStyle w:val="4"/>
        <w:framePr w:hRule="auto" w:wrap="auto" w:vAnchor="margin" w:hAnchor="text" w:yAlign="inline"/>
        <w:spacing w:line="276" w:lineRule="auto"/>
        <w:jc w:val="both"/>
        <w:rPr>
          <w:rFonts w:ascii="Calibri" w:hAnsi="Calibri" w:eastAsia="Calibri" w:cs="Calibri"/>
        </w:rPr>
      </w:pPr>
      <w:r>
        <w:rPr>
          <w:rFonts w:ascii="Calibri" w:hAnsi="Calibri"/>
          <w:rtl w:val="0"/>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w:t>
      </w:r>
      <w:r>
        <w:rPr>
          <w:rFonts w:hint="default" w:ascii="Calibri" w:hAnsi="Calibri"/>
          <w:rtl/>
        </w:rPr>
        <w:t>’</w:t>
      </w:r>
      <w:r>
        <w:rPr>
          <w:rFonts w:ascii="Calibri" w:hAnsi="Calibri"/>
          <w:rtl w:val="0"/>
          <w:lang w:val="en-US"/>
        </w:rPr>
        <w:t>s target. In this paper, the case of Big Mart, a one-stop-shopping- center, has been discussed to predict the sales of different types of items and for understanding the effects of different factors on the items</w:t>
      </w:r>
      <w:r>
        <w:rPr>
          <w:rFonts w:hint="default" w:ascii="Calibri" w:hAnsi="Calibri"/>
          <w:rtl/>
        </w:rPr>
        <w:t xml:space="preserve">’ </w:t>
      </w:r>
      <w:r>
        <w:rPr>
          <w:rFonts w:ascii="Calibri" w:hAnsi="Calibri"/>
          <w:rtl w:val="0"/>
          <w:lang w:val="en-US"/>
        </w:rPr>
        <w:t>sales. Taking various aspects of a dataset collected for Big Mart, and the methodology followed for building a predictive model, results with high levels of accuracy are generated, and these observations can be employed to make decisions to improve</w:t>
      </w:r>
      <w:r>
        <w:rPr>
          <w:rFonts w:ascii="Calibri" w:hAnsi="Calibri"/>
          <w:spacing w:val="0"/>
          <w:rtl w:val="0"/>
        </w:rPr>
        <w:t xml:space="preserve"> </w:t>
      </w:r>
      <w:r>
        <w:rPr>
          <w:rFonts w:ascii="Calibri" w:hAnsi="Calibri"/>
          <w:rtl w:val="0"/>
        </w:rPr>
        <w:t>sales.</w:t>
      </w:r>
    </w:p>
    <w:p>
      <w:pPr>
        <w:pStyle w:val="4"/>
        <w:framePr w:hRule="auto" w:wrap="auto" w:vAnchor="margin" w:hAnchor="text" w:yAlign="inline"/>
        <w:spacing w:line="276" w:lineRule="auto"/>
        <w:jc w:val="both"/>
        <w:rPr>
          <w:rFonts w:ascii="Calibri" w:hAnsi="Calibri" w:eastAsia="Calibri" w:cs="Calibri"/>
        </w:rPr>
      </w:pPr>
    </w:p>
    <w:p>
      <w:pPr>
        <w:pStyle w:val="4"/>
        <w:framePr w:hRule="auto" w:wrap="auto" w:vAnchor="margin" w:hAnchor="text" w:yAlign="inline"/>
        <w:spacing w:line="276" w:lineRule="auto"/>
        <w:jc w:val="both"/>
        <w:rPr>
          <w:rFonts w:ascii="Calibri" w:hAnsi="Calibri" w:eastAsia="Calibri" w:cs="Calibri"/>
        </w:rPr>
      </w:pPr>
    </w:p>
    <w:p>
      <w:pPr>
        <w:pStyle w:val="4"/>
        <w:framePr w:hRule="auto" w:wrap="auto" w:vAnchor="margin" w:hAnchor="text" w:yAlign="inline"/>
        <w:spacing w:line="276" w:lineRule="auto"/>
        <w:jc w:val="both"/>
        <w:rPr>
          <w:rFonts w:ascii="Calibri" w:hAnsi="Calibri" w:eastAsia="Calibri" w:cs="Calibri"/>
          <w:b/>
          <w:bCs/>
        </w:rPr>
      </w:pPr>
      <w:r>
        <w:rPr>
          <w:rFonts w:ascii="Calibri" w:hAnsi="Calibri"/>
          <w:b/>
          <w:bCs/>
          <w:sz w:val="28"/>
          <w:szCs w:val="28"/>
          <w:rtl w:val="0"/>
          <w:lang w:val="de-DE"/>
        </w:rPr>
        <w:t>1.2 Machine</w:t>
      </w:r>
      <w:r>
        <w:rPr>
          <w:rFonts w:ascii="Calibri" w:hAnsi="Calibri"/>
          <w:b/>
          <w:bCs/>
          <w:spacing w:val="-2"/>
          <w:sz w:val="28"/>
          <w:szCs w:val="28"/>
          <w:rtl w:val="0"/>
        </w:rPr>
        <w:t xml:space="preserve"> </w:t>
      </w:r>
      <w:r>
        <w:rPr>
          <w:rFonts w:ascii="Calibri" w:hAnsi="Calibri"/>
          <w:b/>
          <w:bCs/>
          <w:sz w:val="28"/>
          <w:szCs w:val="28"/>
          <w:rtl w:val="0"/>
          <w:lang w:val="en-US"/>
        </w:rPr>
        <w:t>Learning</w:t>
      </w:r>
    </w:p>
    <w:p>
      <w:pPr>
        <w:pStyle w:val="7"/>
        <w:framePr w:hRule="auto" w:wrap="auto" w:vAnchor="margin" w:hAnchor="text" w:yAlign="inline"/>
        <w:jc w:val="both"/>
        <w:rPr>
          <w:rFonts w:ascii="Calibri" w:hAnsi="Calibri" w:eastAsia="Calibri" w:cs="Calibri"/>
          <w:spacing w:val="27"/>
          <w:sz w:val="22"/>
          <w:szCs w:val="22"/>
        </w:rPr>
      </w:pPr>
      <w:r>
        <w:rPr>
          <w:rFonts w:ascii="Calibri" w:hAnsi="Calibri"/>
          <w:sz w:val="22"/>
          <w:szCs w:val="22"/>
          <w:rtl w:val="0"/>
          <w:lang w:val="en-US"/>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Pr>
          <w:rFonts w:ascii="Calibri" w:hAnsi="Calibri"/>
          <w:spacing w:val="22"/>
          <w:sz w:val="22"/>
          <w:szCs w:val="22"/>
          <w:rtl w:val="0"/>
          <w:lang w:val="en-US"/>
        </w:rPr>
        <w:t xml:space="preserve"> </w:t>
      </w:r>
      <w:r>
        <w:rPr>
          <w:rFonts w:ascii="Calibri" w:hAnsi="Calibri"/>
          <w:sz w:val="22"/>
          <w:szCs w:val="22"/>
          <w:rtl w:val="0"/>
          <w:lang w:val="en-US"/>
        </w:rPr>
        <w:t>give</w:t>
      </w:r>
      <w:r>
        <w:rPr>
          <w:rFonts w:ascii="Calibri" w:hAnsi="Calibri"/>
          <w:spacing w:val="22"/>
          <w:sz w:val="22"/>
          <w:szCs w:val="22"/>
          <w:rtl w:val="0"/>
          <w:lang w:val="en-US"/>
        </w:rPr>
        <w:t xml:space="preserve"> </w:t>
      </w:r>
      <w:r>
        <w:rPr>
          <w:rFonts w:ascii="Calibri" w:hAnsi="Calibri"/>
          <w:sz w:val="22"/>
          <w:szCs w:val="22"/>
          <w:rtl w:val="0"/>
          <w:lang w:val="en-US"/>
        </w:rPr>
        <w:t>good</w:t>
      </w:r>
      <w:r>
        <w:rPr>
          <w:rFonts w:ascii="Calibri" w:hAnsi="Calibri"/>
          <w:spacing w:val="21"/>
          <w:sz w:val="22"/>
          <w:szCs w:val="22"/>
          <w:rtl w:val="0"/>
          <w:lang w:val="en-US"/>
        </w:rPr>
        <w:t xml:space="preserve"> </w:t>
      </w:r>
      <w:r>
        <w:rPr>
          <w:rFonts w:ascii="Calibri" w:hAnsi="Calibri"/>
          <w:sz w:val="22"/>
          <w:szCs w:val="22"/>
          <w:rtl w:val="0"/>
          <w:lang w:val="en-US"/>
        </w:rPr>
        <w:t>results</w:t>
      </w:r>
      <w:r>
        <w:rPr>
          <w:rFonts w:ascii="Calibri" w:hAnsi="Calibri"/>
          <w:spacing w:val="20"/>
          <w:sz w:val="22"/>
          <w:szCs w:val="22"/>
          <w:rtl w:val="0"/>
          <w:lang w:val="en-US"/>
        </w:rPr>
        <w:t xml:space="preserve"> </w:t>
      </w:r>
      <w:r>
        <w:rPr>
          <w:rFonts w:ascii="Calibri" w:hAnsi="Calibri"/>
          <w:sz w:val="22"/>
          <w:szCs w:val="22"/>
          <w:rtl w:val="0"/>
          <w:lang w:val="en-US"/>
        </w:rPr>
        <w:t>will</w:t>
      </w:r>
      <w:r>
        <w:rPr>
          <w:rFonts w:ascii="Calibri" w:hAnsi="Calibri"/>
          <w:spacing w:val="22"/>
          <w:sz w:val="22"/>
          <w:szCs w:val="22"/>
          <w:rtl w:val="0"/>
          <w:lang w:val="en-US"/>
        </w:rPr>
        <w:t xml:space="preserve"> </w:t>
      </w:r>
      <w:r>
        <w:rPr>
          <w:rFonts w:ascii="Calibri" w:hAnsi="Calibri"/>
          <w:sz w:val="22"/>
          <w:szCs w:val="22"/>
          <w:rtl w:val="0"/>
          <w:lang w:val="en-US"/>
        </w:rPr>
        <w:t>also</w:t>
      </w:r>
      <w:r>
        <w:rPr>
          <w:rFonts w:ascii="Calibri" w:hAnsi="Calibri"/>
          <w:spacing w:val="23"/>
          <w:sz w:val="22"/>
          <w:szCs w:val="22"/>
          <w:rtl w:val="0"/>
          <w:lang w:val="en-US"/>
        </w:rPr>
        <w:t xml:space="preserve"> </w:t>
      </w:r>
      <w:r>
        <w:rPr>
          <w:rFonts w:ascii="Calibri" w:hAnsi="Calibri"/>
          <w:sz w:val="22"/>
          <w:szCs w:val="22"/>
          <w:rtl w:val="0"/>
          <w:lang w:val="en-US"/>
        </w:rPr>
        <w:t>increase</w:t>
      </w:r>
      <w:r>
        <w:rPr>
          <w:rFonts w:ascii="Calibri" w:hAnsi="Calibri"/>
          <w:spacing w:val="22"/>
          <w:sz w:val="22"/>
          <w:szCs w:val="22"/>
          <w:rtl w:val="0"/>
          <w:lang w:val="en-US"/>
        </w:rPr>
        <w:t xml:space="preserve"> </w:t>
      </w:r>
      <w:r>
        <w:rPr>
          <w:rFonts w:ascii="Calibri" w:hAnsi="Calibri"/>
          <w:sz w:val="22"/>
          <w:szCs w:val="22"/>
          <w:rtl w:val="0"/>
          <w:lang w:val="en-US"/>
        </w:rPr>
        <w:t>as</w:t>
      </w:r>
      <w:r>
        <w:rPr>
          <w:rFonts w:ascii="Calibri" w:hAnsi="Calibri"/>
          <w:spacing w:val="22"/>
          <w:sz w:val="22"/>
          <w:szCs w:val="22"/>
          <w:rtl w:val="0"/>
          <w:lang w:val="en-US"/>
        </w:rPr>
        <w:t xml:space="preserve"> </w:t>
      </w:r>
      <w:r>
        <w:rPr>
          <w:rFonts w:ascii="Calibri" w:hAnsi="Calibri"/>
          <w:sz w:val="22"/>
          <w:szCs w:val="22"/>
          <w:rtl w:val="0"/>
          <w:lang w:val="en-US"/>
        </w:rPr>
        <w:t>the</w:t>
      </w:r>
      <w:r>
        <w:rPr>
          <w:rFonts w:ascii="Calibri" w:hAnsi="Calibri"/>
          <w:spacing w:val="22"/>
          <w:sz w:val="22"/>
          <w:szCs w:val="22"/>
          <w:rtl w:val="0"/>
          <w:lang w:val="en-US"/>
        </w:rPr>
        <w:t xml:space="preserve"> </w:t>
      </w:r>
      <w:r>
        <w:rPr>
          <w:rFonts w:ascii="Calibri" w:hAnsi="Calibri"/>
          <w:sz w:val="22"/>
          <w:szCs w:val="22"/>
          <w:rtl w:val="0"/>
          <w:lang w:val="en-US"/>
        </w:rPr>
        <w:t>data</w:t>
      </w:r>
      <w:r>
        <w:rPr>
          <w:rFonts w:ascii="Calibri" w:hAnsi="Calibri"/>
          <w:spacing w:val="21"/>
          <w:sz w:val="22"/>
          <w:szCs w:val="22"/>
          <w:rtl w:val="0"/>
          <w:lang w:val="en-US"/>
        </w:rPr>
        <w:t xml:space="preserve"> </w:t>
      </w:r>
      <w:r>
        <w:rPr>
          <w:rFonts w:ascii="Calibri" w:hAnsi="Calibri"/>
          <w:sz w:val="22"/>
          <w:szCs w:val="22"/>
          <w:rtl w:val="0"/>
          <w:lang w:val="en-US"/>
        </w:rPr>
        <w:t>is</w:t>
      </w:r>
      <w:r>
        <w:rPr>
          <w:rFonts w:ascii="Calibri" w:hAnsi="Calibri"/>
          <w:spacing w:val="23"/>
          <w:sz w:val="22"/>
          <w:szCs w:val="22"/>
          <w:rtl w:val="0"/>
          <w:lang w:val="en-US"/>
        </w:rPr>
        <w:t xml:space="preserve"> </w:t>
      </w:r>
      <w:r>
        <w:rPr>
          <w:rFonts w:ascii="Calibri" w:hAnsi="Calibri"/>
          <w:sz w:val="22"/>
          <w:szCs w:val="22"/>
          <w:rtl w:val="0"/>
          <w:lang w:val="en-US"/>
        </w:rPr>
        <w:t>very</w:t>
      </w:r>
      <w:r>
        <w:rPr>
          <w:rFonts w:ascii="Calibri" w:hAnsi="Calibri"/>
          <w:spacing w:val="22"/>
          <w:sz w:val="22"/>
          <w:szCs w:val="22"/>
          <w:rtl w:val="0"/>
          <w:lang w:val="en-US"/>
        </w:rPr>
        <w:t xml:space="preserve"> </w:t>
      </w:r>
      <w:r>
        <w:rPr>
          <w:rFonts w:ascii="Calibri" w:hAnsi="Calibri"/>
          <w:sz w:val="22"/>
          <w:szCs w:val="22"/>
          <w:rtl w:val="0"/>
          <w:lang w:val="en-US"/>
        </w:rPr>
        <w:t>useful</w:t>
      </w:r>
      <w:r>
        <w:rPr>
          <w:rFonts w:ascii="Calibri" w:hAnsi="Calibri"/>
          <w:spacing w:val="21"/>
          <w:sz w:val="22"/>
          <w:szCs w:val="22"/>
          <w:rtl w:val="0"/>
          <w:lang w:val="en-US"/>
        </w:rPr>
        <w:t xml:space="preserve"> </w:t>
      </w:r>
      <w:r>
        <w:rPr>
          <w:rFonts w:ascii="Calibri" w:hAnsi="Calibri"/>
          <w:sz w:val="22"/>
          <w:szCs w:val="22"/>
          <w:rtl w:val="0"/>
          <w:lang w:val="en-US"/>
        </w:rPr>
        <w:t>in</w:t>
      </w:r>
      <w:r>
        <w:rPr>
          <w:rFonts w:ascii="Calibri" w:hAnsi="Calibri"/>
          <w:spacing w:val="23"/>
          <w:sz w:val="22"/>
          <w:szCs w:val="22"/>
          <w:rtl w:val="0"/>
          <w:lang w:val="en-US"/>
        </w:rPr>
        <w:t xml:space="preserve"> </w:t>
      </w:r>
      <w:r>
        <w:rPr>
          <w:rFonts w:ascii="Calibri" w:hAnsi="Calibri"/>
          <w:sz w:val="22"/>
          <w:szCs w:val="22"/>
          <w:rtl w:val="0"/>
          <w:lang w:val="en-US"/>
        </w:rPr>
        <w:t>current</w:t>
      </w:r>
      <w:r>
        <w:rPr>
          <w:rFonts w:ascii="Calibri" w:hAnsi="Calibri"/>
          <w:spacing w:val="22"/>
          <w:sz w:val="22"/>
          <w:szCs w:val="22"/>
          <w:rtl w:val="0"/>
          <w:lang w:val="en-US"/>
        </w:rPr>
        <w:t xml:space="preserve"> </w:t>
      </w:r>
      <w:r>
        <w:rPr>
          <w:rFonts w:ascii="Calibri" w:hAnsi="Calibri"/>
          <w:sz w:val="22"/>
          <w:szCs w:val="22"/>
          <w:rtl w:val="0"/>
          <w:lang w:val="en-US"/>
        </w:rPr>
        <w:t>aspects.</w:t>
      </w:r>
      <w:r>
        <w:rPr>
          <w:rFonts w:ascii="Calibri" w:hAnsi="Calibri"/>
          <w:spacing w:val="27"/>
          <w:sz w:val="22"/>
          <w:szCs w:val="22"/>
          <w:rtl w:val="0"/>
          <w:lang w:val="en-US"/>
        </w:rPr>
        <w:t xml:space="preserve"> </w:t>
      </w:r>
    </w:p>
    <w:p>
      <w:pPr>
        <w:pStyle w:val="7"/>
        <w:framePr w:hRule="auto" w:wrap="auto" w:vAnchor="margin" w:hAnchor="text" w:yAlign="inline"/>
        <w:jc w:val="both"/>
        <w:rPr>
          <w:rFonts w:ascii="Calibri" w:hAnsi="Calibri" w:eastAsia="Calibri" w:cs="Calibri"/>
          <w:spacing w:val="27"/>
          <w:sz w:val="22"/>
          <w:szCs w:val="22"/>
        </w:rPr>
      </w:pP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In</w:t>
      </w:r>
      <w:r>
        <w:rPr>
          <w:rFonts w:ascii="Calibri" w:hAnsi="Calibri"/>
          <w:spacing w:val="21"/>
          <w:sz w:val="22"/>
          <w:szCs w:val="22"/>
          <w:rtl w:val="0"/>
          <w:lang w:val="en-US"/>
        </w:rPr>
        <w:t xml:space="preserve"> </w:t>
      </w:r>
      <w:r>
        <w:rPr>
          <w:rFonts w:ascii="Calibri" w:hAnsi="Calibri"/>
          <w:sz w:val="22"/>
          <w:szCs w:val="22"/>
          <w:rtl w:val="0"/>
          <w:lang w:val="en-US"/>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ML can appear in many guises. In this paper, firstly, various applications of ML and the types of data they deal with are discussed. Next, the problem statement addressed through this work is stated in a formalized way.</w:t>
      </w:r>
    </w:p>
    <w:p>
      <w:pPr>
        <w:pStyle w:val="7"/>
        <w:framePr w:hRule="auto" w:wrap="auto" w:vAnchor="margin" w:hAnchor="text" w:yAlign="inline"/>
        <w:jc w:val="both"/>
        <w:rPr>
          <w:rFonts w:ascii="Calibri" w:hAnsi="Calibri" w:eastAsia="Calibri" w:cs="Calibri"/>
          <w:sz w:val="22"/>
          <w:szCs w:val="22"/>
        </w:rPr>
      </w:pPr>
    </w:p>
    <w:p>
      <w:pPr>
        <w:pStyle w:val="2"/>
        <w:framePr w:hRule="auto" w:wrap="auto" w:vAnchor="margin" w:hAnchor="text" w:yAlign="inline"/>
        <w:tabs>
          <w:tab w:val="left" w:pos="1541"/>
        </w:tabs>
      </w:pPr>
    </w:p>
    <w:p>
      <w:pPr>
        <w:pStyle w:val="2"/>
        <w:framePr w:hRule="auto" w:wrap="auto" w:vAnchor="margin" w:hAnchor="text" w:yAlign="inline"/>
        <w:tabs>
          <w:tab w:val="left" w:pos="1541"/>
        </w:tabs>
        <w:jc w:val="both"/>
        <w:rPr>
          <w:rFonts w:ascii="Calibri" w:hAnsi="Calibri" w:eastAsia="Calibri" w:cs="Calibri"/>
          <w:sz w:val="28"/>
          <w:szCs w:val="28"/>
        </w:rPr>
      </w:pPr>
      <w:bookmarkStart w:id="2" w:name="_Toc2"/>
      <w:r>
        <w:rPr>
          <w:rFonts w:ascii="Calibri" w:hAnsi="Calibri"/>
          <w:sz w:val="28"/>
          <w:szCs w:val="28"/>
          <w:rtl w:val="0"/>
          <w:lang w:val="de-DE"/>
        </w:rPr>
        <w:t>1.3 Problem</w:t>
      </w:r>
      <w:r>
        <w:rPr>
          <w:rFonts w:ascii="Calibri" w:hAnsi="Calibri"/>
          <w:spacing w:val="-1"/>
          <w:sz w:val="28"/>
          <w:szCs w:val="28"/>
          <w:rtl w:val="0"/>
        </w:rPr>
        <w:t xml:space="preserve"> </w:t>
      </w:r>
      <w:r>
        <w:rPr>
          <w:rFonts w:ascii="Calibri" w:hAnsi="Calibri"/>
          <w:sz w:val="28"/>
          <w:szCs w:val="28"/>
          <w:rtl w:val="0"/>
          <w:lang w:val="en-US"/>
        </w:rPr>
        <w:t>Statement</w:t>
      </w:r>
      <w:bookmarkEnd w:id="2"/>
    </w:p>
    <w:p>
      <w:pPr>
        <w:pStyle w:val="7"/>
        <w:framePr w:hRule="auto" w:wrap="auto" w:vAnchor="margin" w:hAnchor="text" w:yAlign="inline"/>
        <w:spacing w:line="276" w:lineRule="auto"/>
        <w:jc w:val="both"/>
        <w:rPr>
          <w:rFonts w:ascii="Calibri" w:hAnsi="Calibri" w:eastAsia="Calibri" w:cs="Calibri"/>
          <w:sz w:val="22"/>
          <w:szCs w:val="22"/>
        </w:rPr>
      </w:pPr>
      <w:r>
        <w:rPr>
          <w:rFonts w:hint="default" w:ascii="Calibri" w:hAnsi="Calibri"/>
          <w:sz w:val="22"/>
          <w:szCs w:val="22"/>
          <w:rtl w:val="0"/>
          <w:lang w:val="en-US"/>
        </w:rPr>
        <w:t>“</w:t>
      </w:r>
      <w:r>
        <w:rPr>
          <w:rFonts w:ascii="Calibri" w:hAnsi="Calibri"/>
          <w:sz w:val="22"/>
          <w:szCs w:val="22"/>
          <w:rtl w:val="0"/>
          <w:lang w:val="en-US"/>
        </w:rPr>
        <w:t>To find out what role certain properties of an item play and how they affect their sales by understanding Big Mart sales.</w:t>
      </w:r>
      <w:r>
        <w:rPr>
          <w:rFonts w:hint="default" w:ascii="Calibri" w:hAnsi="Calibri"/>
          <w:sz w:val="22"/>
          <w:szCs w:val="22"/>
          <w:rtl w:val="0"/>
          <w:lang w:val="en-US"/>
        </w:rPr>
        <w:t>”</w:t>
      </w:r>
    </w:p>
    <w:p>
      <w:pPr>
        <w:pStyle w:val="7"/>
        <w:framePr w:hRule="auto" w:wrap="auto" w:vAnchor="margin" w:hAnchor="text" w:yAlign="inline"/>
        <w:spacing w:line="276" w:lineRule="auto"/>
        <w:jc w:val="both"/>
        <w:rPr>
          <w:rFonts w:ascii="Calibri" w:hAnsi="Calibri" w:eastAsia="Calibri" w:cs="Calibri"/>
        </w:rPr>
      </w:pPr>
      <w:r>
        <w:rPr>
          <w:rFonts w:ascii="Calibri" w:hAnsi="Calibri"/>
          <w:sz w:val="22"/>
          <w:szCs w:val="22"/>
          <w:rtl w:val="0"/>
          <w:lang w:val="en-US"/>
        </w:rPr>
        <w:t>In order to help Big Mart, achieve this goal, a predictive model can be built to find out the sale of every item for every store. Also, the key factors that can increase their sales and what changes could be made to the product or store</w:t>
      </w:r>
      <w:r>
        <w:rPr>
          <w:rFonts w:hint="default" w:ascii="Calibri" w:hAnsi="Calibri"/>
          <w:sz w:val="22"/>
          <w:szCs w:val="22"/>
          <w:rtl w:val="0"/>
          <w:lang w:val="en-US"/>
        </w:rPr>
        <w:t>’</w:t>
      </w:r>
      <w:r>
        <w:rPr>
          <w:rFonts w:ascii="Calibri" w:hAnsi="Calibri"/>
          <w:sz w:val="22"/>
          <w:szCs w:val="22"/>
          <w:rtl w:val="0"/>
          <w:lang w:val="en-US"/>
        </w:rPr>
        <w:t>s characteristics.</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b/>
          <w:bCs/>
          <w:sz w:val="32"/>
          <w:szCs w:val="32"/>
        </w:rPr>
      </w:pPr>
      <w:r>
        <w:rPr>
          <w:rFonts w:ascii="Calibri" w:hAnsi="Calibri"/>
          <w:b/>
          <w:bCs/>
          <w:sz w:val="32"/>
          <w:szCs w:val="32"/>
          <w:rtl w:val="0"/>
          <w:lang w:val="en-US"/>
        </w:rPr>
        <w:t>2. Architecture:</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r>
        <w:rPr>
          <w:rFonts w:ascii="Calibri" w:hAnsi="Calibri"/>
          <w:rtl w:val="0"/>
          <w:lang w:val="en-US"/>
        </w:rPr>
        <w:t>Following workflow was followed during the entire project.</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r>
        <w:drawing>
          <wp:inline distT="0" distB="0" distL="0" distR="0">
            <wp:extent cx="6116320" cy="3408680"/>
            <wp:effectExtent l="0" t="0" r="0" b="0"/>
            <wp:docPr id="1073741826"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1"/>
                    <pic:cNvPicPr>
                      <a:picLocks noChangeAspect="1"/>
                    </pic:cNvPicPr>
                  </pic:nvPicPr>
                  <pic:blipFill>
                    <a:blip r:embed="rId8"/>
                    <a:stretch>
                      <a:fillRect/>
                    </a:stretch>
                  </pic:blipFill>
                  <pic:spPr>
                    <a:xfrm>
                      <a:off x="0" y="0"/>
                      <a:ext cx="6116828" cy="3408715"/>
                    </a:xfrm>
                    <a:prstGeom prst="rect">
                      <a:avLst/>
                    </a:prstGeom>
                    <a:ln w="12700" cap="flat">
                      <a:noFill/>
                      <a:miter lim="400000"/>
                      <a:headEnd/>
                      <a:tailEnd/>
                    </a:ln>
                    <a:effectLst/>
                  </pic:spPr>
                </pic:pic>
              </a:graphicData>
            </a:graphic>
          </wp:inline>
        </w:drawing>
      </w:r>
      <w:r>
        <w:rPr>
          <w:rFonts w:ascii="Calibri" w:hAnsi="Calibri" w:eastAsia="Calibri" w:cs="Calibri"/>
        </w:rPr>
        <w:drawing>
          <wp:anchor distT="0" distB="0" distL="0" distR="0" simplePos="0" relativeHeight="251659264" behindDoc="1" locked="0" layoutInCell="1" allowOverlap="1">
            <wp:simplePos x="0" y="0"/>
            <wp:positionH relativeFrom="page">
              <wp:posOffset>719455</wp:posOffset>
            </wp:positionH>
            <wp:positionV relativeFrom="line">
              <wp:posOffset>162560</wp:posOffset>
            </wp:positionV>
            <wp:extent cx="6120765" cy="2992755"/>
            <wp:effectExtent l="0" t="0" r="0" b="0"/>
            <wp:wrapNone/>
            <wp:docPr id="1073741827"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1"/>
                    <pic:cNvPicPr>
                      <a:picLocks noChangeAspect="1"/>
                    </pic:cNvPicPr>
                  </pic:nvPicPr>
                  <pic:blipFill>
                    <a:blip r:embed="rId9"/>
                    <a:stretch>
                      <a:fillRect/>
                    </a:stretch>
                  </pic:blipFill>
                  <pic:spPr>
                    <a:xfrm>
                      <a:off x="0" y="0"/>
                      <a:ext cx="6120766" cy="2992755"/>
                    </a:xfrm>
                    <a:prstGeom prst="rect">
                      <a:avLst/>
                    </a:prstGeom>
                    <a:ln w="12700" cap="flat">
                      <a:noFill/>
                      <a:miter lim="400000"/>
                      <a:headEnd/>
                      <a:tailEnd/>
                    </a:ln>
                    <a:effectLst/>
                  </pic:spPr>
                </pic:pic>
              </a:graphicData>
            </a:graphic>
          </wp:anchor>
        </w:drawing>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2.1 Data gathering:</w:t>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 xml:space="preserve">Data source: </w:t>
      </w:r>
      <w:r>
        <w:rPr>
          <w:rStyle w:val="18"/>
          <w:outline w:val="0"/>
        </w:rPr>
        <w:fldChar w:fldCharType="begin"/>
      </w:r>
      <w:r>
        <w:rPr>
          <w:rStyle w:val="18"/>
          <w:outline w:val="0"/>
        </w:rPr>
        <w:instrText xml:space="preserve"> HYPERLINK "https://www.kaggle.com/brijbhushannanda1979/bigmart-sales-data"</w:instrText>
      </w:r>
      <w:r>
        <w:rPr>
          <w:rStyle w:val="18"/>
          <w:outline w:val="0"/>
        </w:rPr>
        <w:fldChar w:fldCharType="separate"/>
      </w:r>
      <w:r>
        <w:rPr>
          <w:rStyle w:val="18"/>
          <w:outline w:val="0"/>
          <w:rtl w:val="0"/>
          <w:lang w:val="en-US"/>
        </w:rPr>
        <w:t>https://www.kaggle.com/brijbhushannanda1979/bigmart-sales-data</w:t>
      </w:r>
      <w:r>
        <w:fldChar w:fldCharType="end"/>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Train and Test data are stored in .csv format.</w:t>
      </w:r>
    </w:p>
    <w:p>
      <w:pPr>
        <w:pStyle w:val="7"/>
        <w:framePr w:hRule="auto" w:wrap="auto" w:vAnchor="margin" w:hAnchor="text" w:yAlign="inline"/>
        <w:jc w:val="both"/>
        <w:rPr>
          <w:rFonts w:ascii="Calibri" w:hAnsi="Calibri" w:eastAsia="Calibri" w:cs="Calibri"/>
          <w:sz w:val="22"/>
          <w:szCs w:val="22"/>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2.2 Raw Data Validation:</w:t>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Like if any attribute is having zero standard deviation, it means that</w:t>
      </w:r>
      <w:r>
        <w:rPr>
          <w:rFonts w:hint="default" w:ascii="Calibri" w:hAnsi="Calibri"/>
          <w:sz w:val="22"/>
          <w:szCs w:val="22"/>
          <w:rtl w:val="0"/>
          <w:lang w:val="en-US"/>
        </w:rPr>
        <w:t>’</w:t>
      </w:r>
      <w:r>
        <w:rPr>
          <w:rFonts w:ascii="Calibri" w:hAnsi="Calibri"/>
          <w:sz w:val="22"/>
          <w:szCs w:val="22"/>
          <w:rtl w:val="0"/>
          <w:lang w:val="en-US"/>
        </w:rPr>
        <w:t>s all the values are same, its mean is zero. Which indicate that either the sale is increase or decrease that attribute will remain the same. Similarly, if any attribute is having full missing values, then there is no use of taking that attribute into an account for operation. It</w:t>
      </w:r>
      <w:r>
        <w:rPr>
          <w:rFonts w:hint="default" w:ascii="Calibri" w:hAnsi="Calibri"/>
          <w:sz w:val="22"/>
          <w:szCs w:val="22"/>
          <w:rtl w:val="0"/>
          <w:lang w:val="en-US"/>
        </w:rPr>
        <w:t>’</w:t>
      </w:r>
      <w:r>
        <w:rPr>
          <w:rFonts w:ascii="Calibri" w:hAnsi="Calibri"/>
          <w:sz w:val="22"/>
          <w:szCs w:val="22"/>
          <w:rtl w:val="0"/>
          <w:lang w:val="en-US"/>
        </w:rPr>
        <w:t>s unnecessary increasing the chances of dimensionality curse.</w:t>
      </w:r>
    </w:p>
    <w:p>
      <w:pPr>
        <w:pStyle w:val="7"/>
        <w:framePr w:hRule="auto" w:wrap="auto" w:vAnchor="margin" w:hAnchor="text" w:yAlign="inline"/>
        <w:jc w:val="both"/>
        <w:rPr>
          <w:rFonts w:ascii="Calibri" w:hAnsi="Calibri" w:eastAsia="Calibri" w:cs="Calibri"/>
          <w:sz w:val="22"/>
          <w:szCs w:val="22"/>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2.3 Data Transformation</w:t>
      </w:r>
    </w:p>
    <w:p>
      <w:pPr>
        <w:pStyle w:val="7"/>
        <w:framePr w:hRule="auto" w:wrap="auto" w:vAnchor="margin" w:hAnchor="text" w:yAlign="inline"/>
        <w:jc w:val="both"/>
        <w:rPr>
          <w:rFonts w:ascii="Calibri" w:hAnsi="Calibri" w:eastAsia="Calibri" w:cs="Calibri"/>
          <w:sz w:val="22"/>
          <w:szCs w:val="22"/>
        </w:rPr>
      </w:pPr>
      <w:r>
        <w:rPr>
          <w:rFonts w:ascii="Calibri" w:hAnsi="Calibri"/>
          <w:sz w:val="22"/>
          <w:szCs w:val="22"/>
          <w:rtl w:val="0"/>
          <w:lang w:val="en-US"/>
        </w:rPr>
        <w:t xml:space="preserve">Before sending the data into the database, data transformation is required so that data are converted into such form with which it can easily insert into the database. Here, </w:t>
      </w:r>
      <w:r>
        <w:rPr>
          <w:rFonts w:hint="default" w:ascii="Calibri" w:hAnsi="Calibri"/>
          <w:sz w:val="22"/>
          <w:szCs w:val="22"/>
          <w:rtl w:val="0"/>
          <w:lang w:val="en-US"/>
        </w:rPr>
        <w:t>‘</w:t>
      </w:r>
      <w:r>
        <w:rPr>
          <w:rFonts w:ascii="Calibri" w:hAnsi="Calibri"/>
          <w:sz w:val="22"/>
          <w:szCs w:val="22"/>
          <w:rtl w:val="0"/>
          <w:lang w:val="en-US"/>
        </w:rPr>
        <w:t>Item Weight</w:t>
      </w:r>
      <w:r>
        <w:rPr>
          <w:rFonts w:hint="default" w:ascii="Calibri" w:hAnsi="Calibri"/>
          <w:sz w:val="22"/>
          <w:szCs w:val="22"/>
          <w:rtl w:val="0"/>
          <w:lang w:val="en-US"/>
        </w:rPr>
        <w:t xml:space="preserve">’ </w:t>
      </w:r>
      <w:r>
        <w:rPr>
          <w:rFonts w:ascii="Calibri" w:hAnsi="Calibri"/>
          <w:sz w:val="22"/>
          <w:szCs w:val="22"/>
          <w:rtl w:val="0"/>
          <w:lang w:val="en-US"/>
        </w:rPr>
        <w:t xml:space="preserve">and </w:t>
      </w:r>
      <w:r>
        <w:rPr>
          <w:rFonts w:hint="default" w:ascii="Calibri" w:hAnsi="Calibri"/>
          <w:sz w:val="22"/>
          <w:szCs w:val="22"/>
          <w:rtl w:val="0"/>
          <w:lang w:val="en-US"/>
        </w:rPr>
        <w:t>“</w:t>
      </w:r>
      <w:r>
        <w:rPr>
          <w:rFonts w:ascii="Calibri" w:hAnsi="Calibri"/>
          <w:sz w:val="22"/>
          <w:szCs w:val="22"/>
          <w:rtl w:val="0"/>
          <w:lang w:val="en-US"/>
        </w:rPr>
        <w:t>Outlet Type</w:t>
      </w:r>
      <w:r>
        <w:rPr>
          <w:rFonts w:hint="default" w:ascii="Calibri" w:hAnsi="Calibri"/>
          <w:sz w:val="22"/>
          <w:szCs w:val="22"/>
          <w:rtl w:val="0"/>
          <w:lang w:val="en-US"/>
        </w:rPr>
        <w:t xml:space="preserve">’ </w:t>
      </w:r>
      <w:r>
        <w:rPr>
          <w:rFonts w:ascii="Calibri" w:hAnsi="Calibri"/>
          <w:sz w:val="22"/>
          <w:szCs w:val="22"/>
          <w:rtl w:val="0"/>
          <w:lang w:val="en-US"/>
        </w:rPr>
        <w:t xml:space="preserve">attributes contain the missing values. So they are filled in both train set as well as test set with supported appropriate data types. </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jc w:val="both"/>
        <w:rPr>
          <w:rFonts w:ascii="Calibri" w:hAnsi="Calibri" w:eastAsia="Calibri" w:cs="Calibri"/>
          <w:sz w:val="28"/>
          <w:szCs w:val="28"/>
        </w:rPr>
      </w:pPr>
      <w:r>
        <w:rPr>
          <w:rFonts w:ascii="Calibri" w:hAnsi="Calibri"/>
          <w:b/>
          <w:bCs/>
          <w:sz w:val="28"/>
          <w:szCs w:val="28"/>
          <w:u w:val="single"/>
          <w:rtl w:val="0"/>
          <w:lang w:val="en-US"/>
        </w:rPr>
        <w:t>2.5 New Feature Generation</w:t>
      </w:r>
    </w:p>
    <w:p>
      <w:pPr>
        <w:pStyle w:val="4"/>
        <w:framePr w:hRule="auto" w:wrap="auto" w:vAnchor="margin" w:hAnchor="text" w:yAlign="inline"/>
      </w:pPr>
      <w:r>
        <w:rPr>
          <w:rFonts w:eastAsia="Arial Unicode MS" w:cs="Arial Unicode MS"/>
          <w:rtl w:val="0"/>
          <w:lang w:val="en-US"/>
        </w:rPr>
        <w:t>We can derive new item cateogory from item type</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2.6 Data preprocessing</w:t>
      </w:r>
    </w:p>
    <w:p>
      <w:pPr>
        <w:pStyle w:val="7"/>
        <w:framePr w:hRule="auto" w:wrap="auto" w:vAnchor="margin" w:hAnchor="text" w:yAlign="inline"/>
        <w:jc w:val="both"/>
        <w:rPr>
          <w:rFonts w:ascii="Calibri" w:hAnsi="Calibri" w:eastAsia="Calibri" w:cs="Calibri"/>
        </w:rPr>
      </w:pPr>
      <w:r>
        <w:rPr>
          <w:rFonts w:ascii="Calibri" w:hAnsi="Calibri"/>
          <w:rtl w:val="0"/>
          <w:lang w:val="en-US"/>
        </w:rPr>
        <w:t xml:space="preserve">In data preprocessing all the process required before sending the data for model building are performed. Like, here the </w:t>
      </w:r>
      <w:r>
        <w:rPr>
          <w:rFonts w:hint="default" w:ascii="Calibri" w:hAnsi="Calibri"/>
          <w:rtl w:val="0"/>
          <w:lang w:val="en-US"/>
        </w:rPr>
        <w:t>‘</w:t>
      </w:r>
      <w:r>
        <w:rPr>
          <w:rFonts w:ascii="Calibri" w:hAnsi="Calibri"/>
          <w:rtl w:val="0"/>
          <w:lang w:val="en-US"/>
        </w:rPr>
        <w:t>Item Visibility</w:t>
      </w:r>
      <w:r>
        <w:rPr>
          <w:rFonts w:hint="default" w:ascii="Calibri" w:hAnsi="Calibri"/>
          <w:rtl w:val="0"/>
          <w:lang w:val="en-US"/>
        </w:rPr>
        <w:t xml:space="preserve">’ </w:t>
      </w:r>
      <w:r>
        <w:rPr>
          <w:rFonts w:ascii="Calibri" w:hAnsi="Calibri"/>
          <w:rtl w:val="0"/>
          <w:lang w:val="en-US"/>
        </w:rPr>
        <w:t xml:space="preserve">attributes is having some values equal to 0, which is not appropriate because if item is present in the market, then how its visibility can be 0. So, it has been replaced with the average value of the item visibility of respective </w:t>
      </w:r>
      <w:r>
        <w:rPr>
          <w:rFonts w:hint="default" w:ascii="Calibri" w:hAnsi="Calibri"/>
          <w:rtl w:val="0"/>
          <w:lang w:val="en-US"/>
        </w:rPr>
        <w:t>‘</w:t>
      </w:r>
      <w:r>
        <w:rPr>
          <w:rFonts w:ascii="Calibri" w:hAnsi="Calibri"/>
          <w:rtl w:val="0"/>
          <w:lang w:val="en-US"/>
        </w:rPr>
        <w:t>Item Identifier</w:t>
      </w:r>
      <w:r>
        <w:rPr>
          <w:rFonts w:hint="default" w:ascii="Calibri" w:hAnsi="Calibri"/>
          <w:rtl w:val="0"/>
          <w:lang w:val="en-US"/>
        </w:rPr>
        <w:t xml:space="preserve">’ </w:t>
      </w:r>
      <w:r>
        <w:rPr>
          <w:rFonts w:ascii="Calibri" w:hAnsi="Calibri"/>
          <w:rtl w:val="0"/>
          <w:lang w:val="en-US"/>
        </w:rPr>
        <w:t xml:space="preserve">category. New attributes was added named </w:t>
      </w:r>
      <w:r>
        <w:rPr>
          <w:rFonts w:hint="default" w:ascii="Calibri" w:hAnsi="Calibri"/>
          <w:rtl w:val="0"/>
          <w:lang w:val="en-US"/>
        </w:rPr>
        <w:t>‘’</w:t>
      </w:r>
      <w:r>
        <w:rPr>
          <w:rFonts w:ascii="Calibri" w:hAnsi="Calibri"/>
          <w:rtl w:val="0"/>
          <w:lang w:val="en-US"/>
        </w:rPr>
        <w:t>Outlet years</w:t>
      </w:r>
      <w:r>
        <w:rPr>
          <w:rFonts w:hint="default" w:ascii="Calibri" w:hAnsi="Calibri"/>
          <w:rtl w:val="0"/>
          <w:lang w:val="en-US"/>
        </w:rPr>
        <w:t>”</w:t>
      </w:r>
      <w:r>
        <w:rPr>
          <w:rFonts w:ascii="Calibri" w:hAnsi="Calibri"/>
          <w:rtl w:val="0"/>
          <w:lang w:val="en-US"/>
        </w:rPr>
        <w:t xml:space="preserve">, where given establishment year is subtracted from the current year. New </w:t>
      </w:r>
      <w:r>
        <w:rPr>
          <w:rFonts w:hint="default" w:ascii="Calibri" w:hAnsi="Calibri"/>
          <w:rtl w:val="0"/>
          <w:lang w:val="en-US"/>
        </w:rPr>
        <w:t>“</w:t>
      </w:r>
      <w:r>
        <w:rPr>
          <w:rFonts w:ascii="Calibri" w:hAnsi="Calibri"/>
          <w:rtl w:val="0"/>
          <w:lang w:val="en-US"/>
        </w:rPr>
        <w:t>Item Type</w:t>
      </w:r>
      <w:r>
        <w:rPr>
          <w:rFonts w:hint="default" w:ascii="Calibri" w:hAnsi="Calibri"/>
          <w:rtl w:val="0"/>
          <w:lang w:val="en-US"/>
        </w:rPr>
        <w:t xml:space="preserve">” </w:t>
      </w:r>
      <w:r>
        <w:rPr>
          <w:rFonts w:ascii="Calibri" w:hAnsi="Calibri"/>
          <w:rtl w:val="0"/>
          <w:lang w:val="en-US"/>
        </w:rPr>
        <w:t xml:space="preserve">attribute was added which just take first two character of the Item Identifier which indicates the types of the items. Then mapping of </w:t>
      </w:r>
      <w:r>
        <w:rPr>
          <w:rFonts w:hint="default" w:ascii="Calibri" w:hAnsi="Calibri"/>
          <w:rtl w:val="0"/>
          <w:lang w:val="en-US"/>
        </w:rPr>
        <w:t>“</w:t>
      </w:r>
      <w:r>
        <w:rPr>
          <w:rFonts w:ascii="Calibri" w:hAnsi="Calibri"/>
          <w:rtl w:val="0"/>
          <w:lang w:val="en-US"/>
        </w:rPr>
        <w:t>Fat content</w:t>
      </w:r>
      <w:r>
        <w:rPr>
          <w:rFonts w:hint="default" w:ascii="Calibri" w:hAnsi="Calibri"/>
          <w:rtl w:val="0"/>
          <w:lang w:val="en-US"/>
        </w:rPr>
        <w:t xml:space="preserve">” </w:t>
      </w:r>
      <w:r>
        <w:rPr>
          <w:rFonts w:ascii="Calibri" w:hAnsi="Calibri"/>
          <w:rtl w:val="0"/>
          <w:lang w:val="en-US"/>
        </w:rPr>
        <w:t xml:space="preserve">is done based on </w:t>
      </w:r>
      <w:r>
        <w:rPr>
          <w:rFonts w:hint="default" w:ascii="Calibri" w:hAnsi="Calibri"/>
          <w:rtl w:val="0"/>
          <w:lang w:val="en-US"/>
        </w:rPr>
        <w:t>‘</w:t>
      </w:r>
      <w:r>
        <w:rPr>
          <w:rFonts w:ascii="Calibri" w:hAnsi="Calibri"/>
          <w:rtl w:val="0"/>
          <w:lang w:val="en-US"/>
        </w:rPr>
        <w:t>Low</w:t>
      </w:r>
      <w:r>
        <w:rPr>
          <w:rFonts w:hint="default" w:ascii="Calibri" w:hAnsi="Calibri"/>
          <w:rtl w:val="0"/>
          <w:lang w:val="en-US"/>
        </w:rPr>
        <w:t>’</w:t>
      </w:r>
      <w:r>
        <w:rPr>
          <w:rFonts w:ascii="Calibri" w:hAnsi="Calibri"/>
          <w:rtl w:val="0"/>
          <w:lang w:val="en-US"/>
        </w:rPr>
        <w:t xml:space="preserve">, </w:t>
      </w:r>
      <w:r>
        <w:rPr>
          <w:rFonts w:hint="default" w:ascii="Calibri" w:hAnsi="Calibri"/>
          <w:rtl w:val="0"/>
          <w:lang w:val="en-US"/>
        </w:rPr>
        <w:t>‘</w:t>
      </w:r>
      <w:r>
        <w:rPr>
          <w:rFonts w:ascii="Calibri" w:hAnsi="Calibri"/>
          <w:rtl w:val="0"/>
          <w:lang w:val="en-US"/>
        </w:rPr>
        <w:t>Reg</w:t>
      </w:r>
      <w:r>
        <w:rPr>
          <w:rFonts w:hint="default" w:ascii="Calibri" w:hAnsi="Calibri"/>
          <w:rtl w:val="0"/>
          <w:lang w:val="en-US"/>
        </w:rPr>
        <w:t xml:space="preserve">’ </w:t>
      </w:r>
      <w:r>
        <w:rPr>
          <w:rFonts w:ascii="Calibri" w:hAnsi="Calibri"/>
          <w:rtl w:val="0"/>
          <w:lang w:val="en-US"/>
        </w:rPr>
        <w:t xml:space="preserve">and </w:t>
      </w:r>
      <w:r>
        <w:rPr>
          <w:rFonts w:hint="default" w:ascii="Calibri" w:hAnsi="Calibri"/>
          <w:rtl w:val="0"/>
          <w:lang w:val="en-US"/>
        </w:rPr>
        <w:t>‘</w:t>
      </w:r>
      <w:r>
        <w:rPr>
          <w:rFonts w:ascii="Calibri" w:hAnsi="Calibri"/>
          <w:rtl w:val="0"/>
          <w:lang w:val="en-US"/>
        </w:rPr>
        <w:t>Non-edible</w:t>
      </w:r>
      <w:r>
        <w:rPr>
          <w:rFonts w:hint="default" w:ascii="Calibri" w:hAnsi="Calibri"/>
          <w:rtl w:val="0"/>
          <w:lang w:val="en-US"/>
        </w:rPr>
        <w:t>’</w:t>
      </w:r>
      <w:r>
        <w:rPr>
          <w:rFonts w:ascii="Calibri" w:hAnsi="Calibri"/>
          <w:rtl w:val="0"/>
          <w:lang w:val="en-US"/>
        </w:rPr>
        <w:t>.</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sz w:val="28"/>
          <w:szCs w:val="28"/>
          <w:u w:val="single"/>
        </w:rPr>
      </w:pPr>
      <w:r>
        <w:rPr>
          <w:rFonts w:ascii="Calibri" w:hAnsi="Calibri"/>
          <w:b/>
          <w:bCs/>
          <w:sz w:val="28"/>
          <w:szCs w:val="28"/>
          <w:u w:val="single"/>
          <w:rtl w:val="0"/>
          <w:lang w:val="en-US"/>
        </w:rPr>
        <w:t>2.7 Feature Engineering:</w:t>
      </w:r>
    </w:p>
    <w:p>
      <w:pPr>
        <w:pStyle w:val="7"/>
        <w:framePr w:hRule="auto" w:wrap="auto" w:vAnchor="margin" w:hAnchor="text" w:yAlign="inline"/>
        <w:jc w:val="both"/>
        <w:rPr>
          <w:rFonts w:ascii="Calibri" w:hAnsi="Calibri" w:eastAsia="Calibri" w:cs="Calibri"/>
        </w:rPr>
      </w:pPr>
      <w:r>
        <w:rPr>
          <w:rFonts w:ascii="Calibri" w:hAnsi="Calibri"/>
          <w:rtl w:val="0"/>
          <w:lang w:val="en-US"/>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sz w:val="28"/>
          <w:szCs w:val="28"/>
        </w:rPr>
      </w:pPr>
      <w:r>
        <w:rPr>
          <w:rFonts w:ascii="Calibri" w:hAnsi="Calibri"/>
          <w:b/>
          <w:bCs/>
          <w:sz w:val="28"/>
          <w:szCs w:val="28"/>
          <w:u w:val="single"/>
          <w:rtl w:val="0"/>
          <w:lang w:val="en-US"/>
        </w:rPr>
        <w:t>2.8 Parameter tunning:</w:t>
      </w:r>
    </w:p>
    <w:p>
      <w:pPr>
        <w:pStyle w:val="7"/>
        <w:framePr w:hRule="auto" w:wrap="auto" w:vAnchor="margin" w:hAnchor="text" w:yAlign="inline"/>
        <w:jc w:val="both"/>
        <w:rPr>
          <w:rFonts w:ascii="Calibri" w:hAnsi="Calibri" w:eastAsia="Calibri" w:cs="Calibri"/>
        </w:rPr>
      </w:pPr>
      <w:r>
        <w:rPr>
          <w:rFonts w:ascii="Calibri" w:hAnsi="Calibri"/>
          <w:rtl w:val="0"/>
          <w:lang w:val="en-US"/>
        </w:rPr>
        <w:t>Parameters are tunned using Randomized searchCV. Four algorithms are used in this problem, Linear Regression, Gradient boost, Random Forest and XGBoost regressor. The parameters of all these 4 algorithms are tunned and passed into the model.</w:t>
      </w:r>
    </w:p>
    <w:p>
      <w:pPr>
        <w:pStyle w:val="7"/>
        <w:framePr w:hRule="auto" w:wrap="auto" w:vAnchor="margin" w:hAnchor="text" w:yAlign="inline"/>
        <w:jc w:val="both"/>
        <w:rPr>
          <w:rFonts w:ascii="Calibri" w:hAnsi="Calibri" w:eastAsia="Calibri" w:cs="Calibri"/>
          <w:b/>
          <w:bCs/>
        </w:rPr>
      </w:pPr>
    </w:p>
    <w:p>
      <w:pPr>
        <w:pStyle w:val="7"/>
        <w:framePr w:hRule="auto" w:wrap="auto" w:vAnchor="margin" w:hAnchor="text" w:yAlign="inline"/>
        <w:jc w:val="both"/>
        <w:rPr>
          <w:rFonts w:ascii="Calibri" w:hAnsi="Calibri" w:eastAsia="Calibri" w:cs="Calibri"/>
          <w:b/>
          <w:bCs/>
          <w:sz w:val="28"/>
          <w:szCs w:val="28"/>
        </w:rPr>
      </w:pPr>
      <w:r>
        <w:rPr>
          <w:rFonts w:ascii="Calibri" w:hAnsi="Calibri"/>
          <w:b/>
          <w:bCs/>
          <w:sz w:val="28"/>
          <w:szCs w:val="28"/>
          <w:u w:val="single"/>
          <w:rtl w:val="0"/>
          <w:lang w:val="en-US"/>
        </w:rPr>
        <w:t>2.9 Model building:</w:t>
      </w:r>
    </w:p>
    <w:p>
      <w:pPr>
        <w:pStyle w:val="7"/>
        <w:framePr w:hRule="auto" w:wrap="auto" w:vAnchor="margin" w:hAnchor="text" w:yAlign="inline"/>
        <w:jc w:val="both"/>
        <w:rPr>
          <w:rFonts w:ascii="Calibri" w:hAnsi="Calibri" w:eastAsia="Calibri" w:cs="Calibri"/>
        </w:rPr>
      </w:pPr>
      <w:r>
        <w:rPr>
          <w:rFonts w:ascii="Calibri" w:hAnsi="Calibri"/>
          <w:rtl w:val="0"/>
          <w:lang w:val="en-US"/>
        </w:rPr>
        <w:t xml:space="preserve">After doing all kinds of preprocessing operations mention above and performing scaling and hyper parameter tuning, data set is passed into all four models, Linear Regression, Gradient boost, Random Forest and XGBoost regressor. It was found that Random Forest performs best with smallest RMSE value i.e.  785.0 and highest R2 score equals to 0.56. So </w:t>
      </w:r>
      <w:r>
        <w:rPr>
          <w:rFonts w:hint="default" w:ascii="Calibri" w:hAnsi="Calibri"/>
          <w:rtl w:val="0"/>
          <w:lang w:val="en-US"/>
        </w:rPr>
        <w:t>‘</w:t>
      </w:r>
      <w:r>
        <w:rPr>
          <w:rFonts w:ascii="Calibri" w:hAnsi="Calibri"/>
          <w:rtl w:val="0"/>
          <w:lang w:val="en-US"/>
        </w:rPr>
        <w:t>Random Forest</w:t>
      </w:r>
      <w:r>
        <w:rPr>
          <w:rFonts w:hint="default" w:ascii="Calibri" w:hAnsi="Calibri"/>
          <w:rtl w:val="0"/>
          <w:lang w:val="en-US"/>
        </w:rPr>
        <w:t xml:space="preserve">’ </w:t>
      </w:r>
      <w:r>
        <w:rPr>
          <w:rFonts w:ascii="Calibri" w:hAnsi="Calibri"/>
          <w:rtl w:val="0"/>
          <w:lang w:val="en-US"/>
        </w:rPr>
        <w:t>performed well in this problem.</w:t>
      </w: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2.10 Model saving:</w:t>
      </w:r>
    </w:p>
    <w:p>
      <w:pPr>
        <w:pStyle w:val="7"/>
        <w:framePr w:hRule="auto" w:wrap="auto" w:vAnchor="margin" w:hAnchor="text" w:yAlign="inline"/>
        <w:jc w:val="both"/>
        <w:rPr>
          <w:rFonts w:ascii="Calibri" w:hAnsi="Calibri" w:eastAsia="Calibri" w:cs="Calibri"/>
        </w:rPr>
      </w:pPr>
      <w:r>
        <w:rPr>
          <w:rFonts w:ascii="Calibri" w:hAnsi="Calibri"/>
          <w:rtl w:val="0"/>
          <w:lang w:val="en-US"/>
        </w:rPr>
        <w:t>Model is then saved using joblib library in. joblib format.</w:t>
      </w: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2.11 Flask setup for data extraction:</w:t>
      </w:r>
    </w:p>
    <w:p>
      <w:pPr>
        <w:pStyle w:val="7"/>
        <w:framePr w:hRule="auto" w:wrap="auto" w:vAnchor="margin" w:hAnchor="text" w:yAlign="inline"/>
        <w:jc w:val="both"/>
        <w:rPr>
          <w:rFonts w:ascii="Calibri" w:hAnsi="Calibri" w:eastAsia="Calibri" w:cs="Calibri"/>
        </w:rPr>
      </w:pPr>
      <w:r>
        <w:rPr>
          <w:rFonts w:ascii="Calibri" w:hAnsi="Calibri"/>
          <w:rtl w:val="0"/>
          <w:lang w:val="en-US"/>
        </w:rPr>
        <w:t>After saving the model, API building process started using Flask. Web application was created here. Whatever the data user will enter and then that data will be extraction by the model to predict the prediction of sales, this is performed in this stage.</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sz w:val="28"/>
          <w:szCs w:val="28"/>
        </w:rPr>
      </w:pPr>
      <w:r>
        <w:rPr>
          <w:rFonts w:ascii="Calibri" w:hAnsi="Calibri"/>
          <w:b/>
          <w:bCs/>
          <w:sz w:val="28"/>
          <w:szCs w:val="28"/>
          <w:u w:val="single"/>
          <w:rtl w:val="0"/>
          <w:lang w:val="en-US"/>
        </w:rPr>
        <w:t>2.12 Git Hub</w:t>
      </w:r>
    </w:p>
    <w:p>
      <w:pPr>
        <w:pStyle w:val="7"/>
        <w:framePr w:hRule="auto" w:wrap="auto" w:vAnchor="margin" w:hAnchor="text" w:yAlign="inline"/>
        <w:jc w:val="both"/>
        <w:rPr>
          <w:rFonts w:ascii="Calibri" w:hAnsi="Calibri" w:eastAsia="Calibri" w:cs="Calibri"/>
        </w:rPr>
      </w:pPr>
      <w:r>
        <w:rPr>
          <w:rFonts w:ascii="Calibri" w:hAnsi="Calibri"/>
          <w:rtl w:val="0"/>
          <w:lang w:val="en-US"/>
        </w:rPr>
        <w:t>Whole project directory will be pushed into GitHub repository.</w:t>
      </w: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jc w:val="both"/>
        <w:rPr>
          <w:rFonts w:ascii="Calibri" w:hAnsi="Calibri" w:eastAsia="Calibri" w:cs="Calibri"/>
          <w:b/>
          <w:bCs/>
          <w:sz w:val="28"/>
          <w:szCs w:val="28"/>
          <w:u w:val="single"/>
        </w:rPr>
      </w:pPr>
      <w:r>
        <w:rPr>
          <w:rFonts w:ascii="Calibri" w:hAnsi="Calibri"/>
          <w:b/>
          <w:bCs/>
          <w:sz w:val="28"/>
          <w:szCs w:val="28"/>
          <w:u w:val="single"/>
          <w:rtl w:val="0"/>
          <w:lang w:val="en-US"/>
        </w:rPr>
        <w:t>2.13Deployment:</w:t>
      </w:r>
    </w:p>
    <w:p>
      <w:pPr>
        <w:pStyle w:val="7"/>
        <w:framePr w:hRule="auto" w:wrap="auto" w:vAnchor="margin" w:hAnchor="text" w:yAlign="inline"/>
        <w:jc w:val="both"/>
        <w:rPr>
          <w:rFonts w:ascii="Calibri" w:hAnsi="Calibri" w:eastAsia="Calibri" w:cs="Calibri"/>
        </w:rPr>
      </w:pPr>
      <w:r>
        <w:rPr>
          <w:rFonts w:ascii="Calibri" w:hAnsi="Calibri"/>
          <w:rtl w:val="0"/>
          <w:lang w:val="en-US"/>
        </w:rPr>
        <w:t>Cloud environment was set up and project was deployed form GitHub into Heroku cloud platform.</w:t>
      </w:r>
    </w:p>
    <w:p>
      <w:pPr>
        <w:pStyle w:val="7"/>
        <w:framePr w:hRule="auto" w:wrap="auto" w:vAnchor="margin" w:hAnchor="text" w:yAlign="inline"/>
        <w:jc w:val="both"/>
        <w:rPr>
          <w:rFonts w:ascii="Calibri" w:hAnsi="Calibri" w:eastAsia="Calibri" w:cs="Calibri"/>
        </w:rPr>
      </w:pPr>
      <w:r>
        <w:rPr>
          <w:rFonts w:ascii="Calibri" w:hAnsi="Calibri"/>
          <w:rtl w:val="0"/>
          <w:lang w:val="en-US"/>
        </w:rPr>
        <w:t xml:space="preserve">App link- </w:t>
      </w:r>
      <w:r>
        <w:rPr>
          <w:rStyle w:val="19"/>
          <w:outline w:val="0"/>
        </w:rPr>
        <w:fldChar w:fldCharType="begin"/>
      </w:r>
      <w:r>
        <w:rPr>
          <w:rStyle w:val="19"/>
          <w:outline w:val="0"/>
        </w:rPr>
        <w:instrText xml:space="preserve"> HYPERLINK "https://sroresalesprediction1.herokuapp.com/"</w:instrText>
      </w:r>
      <w:r>
        <w:rPr>
          <w:rStyle w:val="19"/>
          <w:outline w:val="0"/>
        </w:rPr>
        <w:fldChar w:fldCharType="separate"/>
      </w:r>
      <w:r>
        <w:rPr>
          <w:rStyle w:val="19"/>
          <w:outline w:val="0"/>
          <w:rtl w:val="0"/>
          <w:lang w:val="en-US"/>
        </w:rPr>
        <w:t>https://sroresalesprediction1.herokuapp.com/</w:t>
      </w:r>
      <w:r>
        <w:fldChar w:fldCharType="end"/>
      </w: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rPr>
          <w:rFonts w:ascii="Calibri" w:hAnsi="Calibri" w:eastAsia="Calibri" w:cs="Calibri"/>
          <w:b/>
          <w:bCs/>
          <w:sz w:val="32"/>
          <w:szCs w:val="32"/>
          <w:u w:val="double"/>
        </w:rPr>
      </w:pPr>
      <w:r>
        <w:rPr>
          <w:rFonts w:ascii="Calibri" w:hAnsi="Calibri"/>
          <w:b/>
          <w:bCs/>
          <w:sz w:val="32"/>
          <w:szCs w:val="32"/>
          <w:u w:val="double"/>
          <w:rtl w:val="0"/>
          <w:lang w:val="en-US"/>
        </w:rPr>
        <w:t xml:space="preserve">3. Data set description </w:t>
      </w:r>
    </w:p>
    <w:p>
      <w:pPr>
        <w:pStyle w:val="7"/>
        <w:framePr w:hRule="auto" w:wrap="auto" w:vAnchor="margin" w:hAnchor="text" w:yAlign="inline"/>
        <w:jc w:val="both"/>
        <w:rPr>
          <w:rFonts w:ascii="Calibri" w:hAnsi="Calibri" w:eastAsia="Calibri" w:cs="Calibri"/>
          <w:b/>
          <w:bCs/>
          <w:u w:val="single"/>
        </w:rPr>
      </w:pPr>
    </w:p>
    <w:p>
      <w:pPr>
        <w:pStyle w:val="7"/>
        <w:framePr w:hRule="auto" w:wrap="auto" w:vAnchor="margin" w:hAnchor="text" w:yAlign="inline"/>
        <w:jc w:val="both"/>
        <w:rPr>
          <w:rFonts w:ascii="Calibri" w:hAnsi="Calibri" w:eastAsia="Calibri" w:cs="Calibri"/>
        </w:rPr>
      </w:pPr>
      <w:r>
        <w:rPr>
          <w:rFonts w:ascii="Calibri" w:hAnsi="Calibri"/>
          <w:rtl w:val="0"/>
          <w:lang w:val="en-US"/>
        </w:rPr>
        <w:t>Big Mart</w:t>
      </w:r>
      <w:r>
        <w:rPr>
          <w:rFonts w:hint="default" w:ascii="Calibri" w:hAnsi="Calibri"/>
          <w:rtl w:val="0"/>
          <w:lang w:val="en-US"/>
        </w:rPr>
        <w:t>’</w:t>
      </w:r>
      <w:r>
        <w:rPr>
          <w:rFonts w:ascii="Calibri" w:hAnsi="Calibri"/>
          <w:rtl w:val="0"/>
          <w:lang w:val="en-US"/>
        </w:rPr>
        <w: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dataset</w:t>
      </w:r>
      <w:r>
        <w:rPr>
          <w:rFonts w:ascii="Calibri" w:hAnsi="Calibri"/>
          <w:spacing w:val="0"/>
          <w:rtl w:val="0"/>
          <w:lang w:val="en-US"/>
        </w:rPr>
        <w:t xml:space="preserve"> </w:t>
      </w:r>
      <w:r>
        <w:rPr>
          <w:rFonts w:ascii="Calibri" w:hAnsi="Calibri"/>
          <w:rtl w:val="0"/>
          <w:lang w:val="en-US"/>
        </w:rPr>
        <w:t>looks</w:t>
      </w:r>
      <w:r>
        <w:rPr>
          <w:rFonts w:ascii="Calibri" w:hAnsi="Calibri"/>
          <w:spacing w:val="0"/>
          <w:rtl w:val="0"/>
          <w:lang w:val="en-US"/>
        </w:rPr>
        <w:t xml:space="preserve"> </w:t>
      </w:r>
      <w:r>
        <w:rPr>
          <w:rFonts w:ascii="Calibri" w:hAnsi="Calibri"/>
          <w:rtl w:val="0"/>
          <w:lang w:val="en-US"/>
        </w:rPr>
        <w:t>like as follow:</w:t>
      </w:r>
    </w:p>
    <w:p>
      <w:pPr>
        <w:pStyle w:val="7"/>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2336" behindDoc="1" locked="0" layoutInCell="1" allowOverlap="1">
            <wp:simplePos x="0" y="0"/>
            <wp:positionH relativeFrom="page">
              <wp:posOffset>607060</wp:posOffset>
            </wp:positionH>
            <wp:positionV relativeFrom="line">
              <wp:posOffset>154305</wp:posOffset>
            </wp:positionV>
            <wp:extent cx="6210935" cy="2415540"/>
            <wp:effectExtent l="0" t="0" r="0" b="0"/>
            <wp:wrapNone/>
            <wp:docPr id="1073741828" name="officeArt object"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Picture 16"/>
                    <pic:cNvPicPr>
                      <a:picLocks noChangeAspect="1"/>
                    </pic:cNvPicPr>
                  </pic:nvPicPr>
                  <pic:blipFill>
                    <a:blip r:embed="rId10"/>
                    <a:stretch>
                      <a:fillRect/>
                    </a:stretch>
                  </pic:blipFill>
                  <pic:spPr>
                    <a:xfrm>
                      <a:off x="0" y="0"/>
                      <a:ext cx="6210935" cy="2415540"/>
                    </a:xfrm>
                    <a:prstGeom prst="rect">
                      <a:avLst/>
                    </a:prstGeom>
                    <a:ln w="12700" cap="flat">
                      <a:noFill/>
                      <a:miter lim="400000"/>
                      <a:headEnd/>
                      <a:tailEnd/>
                    </a:ln>
                    <a:effectLst/>
                  </pic:spPr>
                </pic:pic>
              </a:graphicData>
            </a:graphic>
          </wp:anchor>
        </w:drawing>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3360" behindDoc="1" locked="0" layoutInCell="1" allowOverlap="1">
            <wp:simplePos x="0" y="0"/>
            <wp:positionH relativeFrom="page">
              <wp:posOffset>629920</wp:posOffset>
            </wp:positionH>
            <wp:positionV relativeFrom="line">
              <wp:posOffset>69850</wp:posOffset>
            </wp:positionV>
            <wp:extent cx="6210935" cy="2026920"/>
            <wp:effectExtent l="0" t="0" r="0" b="0"/>
            <wp:wrapNone/>
            <wp:docPr id="1073741829" name="officeArt object"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Picture 15"/>
                    <pic:cNvPicPr>
                      <a:picLocks noChangeAspect="1"/>
                    </pic:cNvPicPr>
                  </pic:nvPicPr>
                  <pic:blipFill>
                    <a:blip r:embed="rId11"/>
                    <a:stretch>
                      <a:fillRect/>
                    </a:stretch>
                  </pic:blipFill>
                  <pic:spPr>
                    <a:xfrm>
                      <a:off x="0" y="0"/>
                      <a:ext cx="6210935" cy="2026920"/>
                    </a:xfrm>
                    <a:prstGeom prst="rect">
                      <a:avLst/>
                    </a:prstGeom>
                    <a:ln w="12700" cap="flat">
                      <a:noFill/>
                      <a:miter lim="400000"/>
                      <a:headEnd/>
                      <a:tailEnd/>
                    </a:ln>
                    <a:effectLst/>
                  </pic:spPr>
                </pic:pic>
              </a:graphicData>
            </a:graphic>
          </wp:anchor>
        </w:drawing>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r>
        <w:rPr>
          <w:rFonts w:ascii="Calibri" w:hAnsi="Calibri"/>
          <w:rtl w:val="0"/>
          <w:lang w:val="en-US"/>
        </w:rPr>
        <w:t>The data set consists of various data types from integer to float to object as shown in Fig.</w:t>
      </w:r>
    </w:p>
    <w:p>
      <w:pPr>
        <w:pStyle w:val="7"/>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0288" behindDoc="1" locked="0" layoutInCell="1" allowOverlap="1">
            <wp:simplePos x="0" y="0"/>
            <wp:positionH relativeFrom="column">
              <wp:posOffset>49530</wp:posOffset>
            </wp:positionH>
            <wp:positionV relativeFrom="line">
              <wp:posOffset>165100</wp:posOffset>
            </wp:positionV>
            <wp:extent cx="5410200" cy="2545080"/>
            <wp:effectExtent l="0" t="0" r="0" b="0"/>
            <wp:wrapNone/>
            <wp:docPr id="1073741830" name="officeArt object"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Picture 9"/>
                    <pic:cNvPicPr>
                      <a:picLocks noChangeAspect="1"/>
                    </pic:cNvPicPr>
                  </pic:nvPicPr>
                  <pic:blipFill>
                    <a:blip r:embed="rId12"/>
                    <a:stretch>
                      <a:fillRect/>
                    </a:stretch>
                  </pic:blipFill>
                  <pic:spPr>
                    <a:xfrm>
                      <a:off x="0" y="0"/>
                      <a:ext cx="5410200" cy="2545080"/>
                    </a:xfrm>
                    <a:prstGeom prst="rect">
                      <a:avLst/>
                    </a:prstGeom>
                    <a:ln w="12700" cap="flat">
                      <a:noFill/>
                      <a:miter lim="400000"/>
                      <a:headEnd/>
                      <a:tailEnd/>
                    </a:ln>
                    <a:effectLst/>
                  </pic:spPr>
                </pic:pic>
              </a:graphicData>
            </a:graphic>
          </wp:anchor>
        </w:drawing>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spacing w:line="276" w:lineRule="auto"/>
        <w:jc w:val="both"/>
        <w:rPr>
          <w:rFonts w:ascii="Calibri" w:hAnsi="Calibri" w:eastAsia="Calibri" w:cs="Calibri"/>
        </w:rPr>
      </w:pPr>
      <w:r>
        <w:rPr>
          <w:rFonts w:ascii="Calibri" w:hAnsi="Calibri"/>
          <w:rtl w:val="0"/>
          <w:lang w:val="en-US"/>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pPr>
        <w:pStyle w:val="7"/>
        <w:framePr w:hRule="auto" w:wrap="auto" w:vAnchor="margin" w:hAnchor="text" w:yAlign="inline"/>
        <w:jc w:val="both"/>
        <w:rPr>
          <w:rFonts w:ascii="Calibri" w:hAnsi="Calibri" w:eastAsia="Calibri" w:cs="Calibri"/>
        </w:rPr>
      </w:pPr>
      <w:r>
        <w:rPr>
          <w:rFonts w:ascii="Calibri" w:hAnsi="Calibri"/>
          <w:rtl w:val="0"/>
          <w:lang w:val="en-US"/>
        </w:rPr>
        <w:t>Various factors important by statistical means like mean, standard deviation, median, count of values and maximum value etc. are shown below for numerical attributes.</w:t>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1312" behindDoc="1" locked="0" layoutInCell="1" allowOverlap="1">
            <wp:simplePos x="0" y="0"/>
            <wp:positionH relativeFrom="page">
              <wp:posOffset>720090</wp:posOffset>
            </wp:positionH>
            <wp:positionV relativeFrom="line">
              <wp:posOffset>5715</wp:posOffset>
            </wp:positionV>
            <wp:extent cx="5661660" cy="2711450"/>
            <wp:effectExtent l="0" t="0" r="0" b="0"/>
            <wp:wrapNone/>
            <wp:docPr id="1073741831" name="officeArt object"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Picture 13"/>
                    <pic:cNvPicPr>
                      <a:picLocks noChangeAspect="1"/>
                    </pic:cNvPicPr>
                  </pic:nvPicPr>
                  <pic:blipFill>
                    <a:blip r:embed="rId13"/>
                    <a:stretch>
                      <a:fillRect/>
                    </a:stretch>
                  </pic:blipFill>
                  <pic:spPr>
                    <a:xfrm>
                      <a:off x="0" y="0"/>
                      <a:ext cx="5661660" cy="2711624"/>
                    </a:xfrm>
                    <a:prstGeom prst="rect">
                      <a:avLst/>
                    </a:prstGeom>
                    <a:ln w="12700" cap="flat">
                      <a:noFill/>
                      <a:miter lim="400000"/>
                      <a:headEnd/>
                      <a:tailEnd/>
                    </a:ln>
                    <a:effectLst/>
                  </pic:spPr>
                </pic:pic>
              </a:graphicData>
            </a:graphic>
          </wp:anchor>
        </w:drawing>
      </w: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jc w:val="both"/>
        <w:rPr>
          <w:rFonts w:ascii="Calibri" w:hAnsi="Calibri" w:eastAsia="Calibri" w:cs="Calibri"/>
        </w:rPr>
      </w:pPr>
    </w:p>
    <w:p>
      <w:pPr>
        <w:pStyle w:val="7"/>
        <w:framePr w:hRule="auto" w:wrap="auto" w:vAnchor="margin" w:hAnchor="text" w:yAlign="inline"/>
        <w:spacing w:before="79" w:line="276" w:lineRule="auto"/>
        <w:jc w:val="both"/>
        <w:rPr>
          <w:rFonts w:ascii="Calibri" w:hAnsi="Calibri" w:eastAsia="Calibri" w:cs="Calibri"/>
        </w:rPr>
      </w:pPr>
      <w:r>
        <w:rPr>
          <w:rFonts w:ascii="Calibri" w:hAnsi="Calibri"/>
          <w:rtl w:val="0"/>
          <w:lang w:val="en-US"/>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Pr>
          <w:rFonts w:ascii="Calibri" w:hAnsi="Calibri"/>
          <w:spacing w:val="0"/>
          <w:rtl w:val="0"/>
          <w:lang w:val="en-US"/>
        </w:rPr>
        <w:t xml:space="preserve"> </w:t>
      </w:r>
      <w:r>
        <w:rPr>
          <w:rFonts w:ascii="Calibri" w:hAnsi="Calibri"/>
          <w:rtl w:val="0"/>
          <w:lang w:val="en-US"/>
        </w:rPr>
        <w:t xml:space="preserve">building. </w:t>
      </w:r>
    </w:p>
    <w:p>
      <w:pPr>
        <w:pStyle w:val="7"/>
        <w:framePr w:hRule="auto" w:wrap="auto" w:vAnchor="margin" w:hAnchor="text" w:yAlign="inline"/>
        <w:spacing w:before="79" w:line="276" w:lineRule="auto"/>
        <w:jc w:val="both"/>
        <w:rPr>
          <w:rFonts w:ascii="Calibri" w:hAnsi="Calibri" w:eastAsia="Calibri" w:cs="Calibri"/>
        </w:rPr>
      </w:pPr>
    </w:p>
    <w:p>
      <w:pPr>
        <w:pStyle w:val="16"/>
        <w:framePr w:hRule="auto" w:wrap="auto" w:vAnchor="margin" w:hAnchor="text" w:yAlign="inline"/>
        <w:tabs>
          <w:tab w:val="left" w:pos="1840"/>
          <w:tab w:val="left" w:pos="1841"/>
        </w:tabs>
        <w:rPr>
          <w:rFonts w:ascii="Calibri" w:hAnsi="Calibri" w:eastAsia="Calibri" w:cs="Calibri"/>
          <w:b/>
          <w:bCs/>
          <w:outline w:val="0"/>
          <w:color w:val="000000"/>
          <w:u w:color="000000"/>
        </w:rPr>
      </w:pPr>
      <w:bookmarkStart w:id="3" w:name="_Toc3"/>
      <w:r>
        <w:rPr>
          <w:rFonts w:ascii="Calibri" w:hAnsi="Calibri"/>
          <w:b/>
          <w:bCs/>
          <w:outline w:val="0"/>
          <w:color w:val="000000"/>
          <w:u w:color="000000"/>
          <w:rtl w:val="0"/>
          <w:lang w:val="en-US"/>
        </w:rPr>
        <w:t>4. Implementation and</w:t>
      </w:r>
      <w:r>
        <w:rPr>
          <w:rFonts w:ascii="Calibri" w:hAnsi="Calibri"/>
          <w:b/>
          <w:bCs/>
          <w:outline w:val="0"/>
          <w:color w:val="000000"/>
          <w:spacing w:val="0"/>
          <w:u w:color="000000"/>
          <w:rtl w:val="0"/>
        </w:rPr>
        <w:t xml:space="preserve"> </w:t>
      </w:r>
      <w:r>
        <w:rPr>
          <w:rFonts w:ascii="Calibri" w:hAnsi="Calibri"/>
          <w:b/>
          <w:bCs/>
          <w:outline w:val="0"/>
          <w:color w:val="000000"/>
          <w:u w:color="000000"/>
          <w:rtl w:val="0"/>
          <w:lang w:val="en-US"/>
        </w:rPr>
        <w:t>Results</w:t>
      </w:r>
      <w:bookmarkEnd w:id="3"/>
    </w:p>
    <w:p>
      <w:pPr>
        <w:pStyle w:val="7"/>
        <w:framePr w:hRule="auto" w:wrap="auto" w:vAnchor="margin" w:hAnchor="text" w:yAlign="inline"/>
        <w:spacing w:before="201" w:line="276" w:lineRule="auto"/>
        <w:jc w:val="both"/>
        <w:rPr>
          <w:rFonts w:ascii="Calibri" w:hAnsi="Calibri" w:eastAsia="Calibri" w:cs="Calibri"/>
        </w:rPr>
      </w:pPr>
      <w:r>
        <w:rPr>
          <w:rFonts w:ascii="Calibri" w:hAnsi="Calibri"/>
          <w:rtl w:val="0"/>
          <w:lang w:val="en-US"/>
        </w:rPr>
        <w:t>In this section, the programming language, libraries, implementation platform along with the data modeling and the observations and results obtained from it are</w:t>
      </w:r>
      <w:r>
        <w:rPr>
          <w:rFonts w:ascii="Calibri" w:hAnsi="Calibri"/>
          <w:spacing w:val="0"/>
          <w:rtl w:val="0"/>
          <w:lang w:val="en-US"/>
        </w:rPr>
        <w:t xml:space="preserve"> </w:t>
      </w:r>
      <w:r>
        <w:rPr>
          <w:rFonts w:ascii="Calibri" w:hAnsi="Calibri"/>
          <w:rtl w:val="0"/>
          <w:lang w:val="en-US"/>
        </w:rPr>
        <w:t>discussed</w:t>
      </w:r>
    </w:p>
    <w:p>
      <w:pPr>
        <w:pStyle w:val="2"/>
        <w:framePr w:hRule="auto" w:wrap="auto" w:vAnchor="margin" w:hAnchor="text" w:yAlign="inline"/>
        <w:tabs>
          <w:tab w:val="left" w:pos="1481"/>
        </w:tabs>
        <w:spacing w:before="198"/>
        <w:rPr>
          <w:rFonts w:ascii="Calibri" w:hAnsi="Calibri" w:eastAsia="Calibri" w:cs="Calibri"/>
          <w:sz w:val="28"/>
          <w:szCs w:val="28"/>
          <w:u w:val="single"/>
        </w:rPr>
      </w:pPr>
      <w:bookmarkStart w:id="4" w:name="_Toc4"/>
      <w:r>
        <w:rPr>
          <w:rFonts w:ascii="Calibri" w:hAnsi="Calibri"/>
          <w:sz w:val="28"/>
          <w:szCs w:val="28"/>
          <w:u w:val="single"/>
          <w:rtl w:val="0"/>
          <w:lang w:val="en-US"/>
        </w:rPr>
        <w:t>4.1 Implementation Platform and</w:t>
      </w:r>
      <w:r>
        <w:rPr>
          <w:rFonts w:ascii="Calibri" w:hAnsi="Calibri"/>
          <w:spacing w:val="1"/>
          <w:sz w:val="28"/>
          <w:szCs w:val="28"/>
          <w:u w:val="single"/>
          <w:rtl w:val="0"/>
        </w:rPr>
        <w:t xml:space="preserve"> </w:t>
      </w:r>
      <w:r>
        <w:rPr>
          <w:rFonts w:ascii="Calibri" w:hAnsi="Calibri"/>
          <w:sz w:val="28"/>
          <w:szCs w:val="28"/>
          <w:u w:val="single"/>
          <w:rtl w:val="0"/>
          <w:lang w:val="en-US"/>
        </w:rPr>
        <w:t>Language</w:t>
      </w:r>
      <w:bookmarkEnd w:id="4"/>
    </w:p>
    <w:p>
      <w:pPr>
        <w:pStyle w:val="7"/>
        <w:framePr w:hRule="auto" w:wrap="auto" w:vAnchor="margin" w:hAnchor="text" w:yAlign="inline"/>
        <w:spacing w:before="1"/>
        <w:rPr>
          <w:rFonts w:ascii="Calibri" w:hAnsi="Calibri" w:eastAsia="Calibri" w:cs="Calibri"/>
          <w:b/>
          <w:bCs/>
          <w:sz w:val="21"/>
          <w:szCs w:val="21"/>
        </w:rPr>
      </w:pPr>
    </w:p>
    <w:p>
      <w:pPr>
        <w:pStyle w:val="7"/>
        <w:framePr w:hRule="auto" w:wrap="auto" w:vAnchor="margin" w:hAnchor="text" w:yAlign="inline"/>
        <w:spacing w:line="276" w:lineRule="auto"/>
        <w:jc w:val="both"/>
        <w:rPr>
          <w:rFonts w:ascii="Calibri" w:hAnsi="Calibri" w:eastAsia="Calibri" w:cs="Calibri"/>
        </w:rPr>
      </w:pPr>
      <w:r>
        <w:rPr>
          <w:rFonts w:ascii="Calibri" w:hAnsi="Calibri"/>
          <w:rtl w:val="0"/>
          <w:lang w:val="en-US"/>
        </w:rPr>
        <w:t xml:space="preserve">Python is a general purpose, interpreted-high level language used extensively nowadays for solving domain problems instead of dealing with complexities of a system. It is also termed as the </w:t>
      </w:r>
      <w:r>
        <w:rPr>
          <w:rFonts w:hint="default" w:ascii="Calibri" w:hAnsi="Calibri"/>
          <w:rtl w:val="0"/>
          <w:lang w:val="en-US"/>
        </w:rPr>
        <w:t>‘</w:t>
      </w:r>
      <w:r>
        <w:rPr>
          <w:rFonts w:ascii="Calibri" w:hAnsi="Calibri"/>
          <w:rtl w:val="0"/>
          <w:lang w:val="en-US"/>
        </w:rPr>
        <w:t>batteries included language</w:t>
      </w:r>
      <w:r>
        <w:rPr>
          <w:rFonts w:hint="default" w:ascii="Calibri" w:hAnsi="Calibri"/>
          <w:rtl w:val="0"/>
          <w:lang w:val="en-US"/>
        </w:rPr>
        <w:t xml:space="preserve">’ </w:t>
      </w:r>
      <w:r>
        <w:rPr>
          <w:rFonts w:ascii="Calibri" w:hAnsi="Calibri"/>
          <w:rtl w:val="0"/>
          <w:lang w:val="en-US"/>
        </w:rPr>
        <w:t>for programming. It has various libraries used for scientific purposes and inquiries along with number of third-party libraries for making problem solving efficient.</w:t>
      </w:r>
    </w:p>
    <w:p>
      <w:pPr>
        <w:pStyle w:val="7"/>
        <w:framePr w:hRule="auto" w:wrap="auto" w:vAnchor="margin" w:hAnchor="text" w:yAlign="inline"/>
        <w:spacing w:before="201" w:line="276" w:lineRule="auto"/>
        <w:jc w:val="both"/>
        <w:rPr>
          <w:rFonts w:ascii="Calibri" w:hAnsi="Calibri" w:eastAsia="Calibri" w:cs="Calibri"/>
        </w:rPr>
      </w:pPr>
      <w:r>
        <w:rPr>
          <w:rFonts w:ascii="Calibri" w:hAnsi="Calibri"/>
          <w:rtl w:val="0"/>
          <w:lang w:val="en-US"/>
        </w:rPr>
        <w:t xml:space="preserve">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w:t>
      </w:r>
      <w:r>
        <w:rPr>
          <w:rFonts w:hint="default" w:ascii="Calibri" w:hAnsi="Calibri"/>
          <w:rtl w:val="0"/>
          <w:lang w:val="en-US"/>
        </w:rPr>
        <w:t>‘</w:t>
      </w:r>
      <w:r>
        <w:rPr>
          <w:rFonts w:ascii="Calibri" w:hAnsi="Calibri"/>
          <w:rtl w:val="0"/>
          <w:lang w:val="en-US"/>
        </w:rPr>
        <w:t>literate programming</w:t>
      </w:r>
      <w:r>
        <w:rPr>
          <w:rFonts w:hint="default" w:ascii="Calibri" w:hAnsi="Calibri"/>
          <w:rtl w:val="0"/>
          <w:lang w:val="en-US"/>
        </w:rPr>
        <w:t>’</w:t>
      </w:r>
      <w:r>
        <w:rPr>
          <w:rFonts w:ascii="Calibri" w:hAnsi="Calibri"/>
          <w:rtl w:val="0"/>
          <w:lang w:val="en-US"/>
        </w:rPr>
        <w:t>, where human friendly code is punctuated within code blocks, has been used</w:t>
      </w:r>
    </w:p>
    <w:p>
      <w:pPr>
        <w:pStyle w:val="7"/>
        <w:framePr w:hRule="auto" w:wrap="auto" w:vAnchor="margin" w:hAnchor="text" w:yAlign="inline"/>
        <w:spacing w:before="201" w:line="276" w:lineRule="auto"/>
        <w:jc w:val="both"/>
      </w:pPr>
    </w:p>
    <w:p>
      <w:pPr>
        <w:pStyle w:val="2"/>
        <w:framePr w:hRule="auto" w:wrap="auto" w:vAnchor="margin" w:hAnchor="text" w:yAlign="inline"/>
        <w:tabs>
          <w:tab w:val="left" w:pos="1481"/>
        </w:tabs>
        <w:spacing w:before="199"/>
        <w:rPr>
          <w:rFonts w:ascii="Calibri" w:hAnsi="Calibri" w:eastAsia="Calibri" w:cs="Calibri"/>
          <w:sz w:val="28"/>
          <w:szCs w:val="28"/>
          <w:u w:val="single"/>
        </w:rPr>
      </w:pPr>
      <w:bookmarkStart w:id="5" w:name="_Toc5"/>
      <w:r>
        <w:rPr>
          <w:rFonts w:ascii="Calibri" w:hAnsi="Calibri"/>
          <w:sz w:val="28"/>
          <w:szCs w:val="28"/>
          <w:u w:val="single"/>
          <w:rtl w:val="0"/>
          <w:lang w:val="fr-FR"/>
        </w:rPr>
        <w:t>4.2 Observations</w:t>
      </w:r>
      <w:bookmarkEnd w:id="5"/>
    </w:p>
    <w:p>
      <w:pPr>
        <w:pStyle w:val="7"/>
        <w:framePr w:hRule="auto" w:wrap="auto" w:vAnchor="margin" w:hAnchor="text" w:yAlign="inline"/>
        <w:rPr>
          <w:rFonts w:ascii="Calibri" w:hAnsi="Calibri" w:eastAsia="Calibri" w:cs="Calibri"/>
          <w:b/>
          <w:bCs/>
          <w:sz w:val="21"/>
          <w:szCs w:val="21"/>
        </w:rPr>
      </w:pPr>
    </w:p>
    <w:p>
      <w:pPr>
        <w:pStyle w:val="7"/>
        <w:framePr w:hRule="auto" w:wrap="auto" w:vAnchor="margin" w:hAnchor="text" w:yAlign="inline"/>
        <w:spacing w:before="1" w:line="276" w:lineRule="auto"/>
        <w:jc w:val="both"/>
        <w:rPr>
          <w:rFonts w:ascii="Calibri" w:hAnsi="Calibri" w:eastAsia="Calibri" w:cs="Calibri"/>
        </w:rPr>
      </w:pPr>
      <w:r>
        <w:rPr>
          <w:rFonts w:ascii="Calibri" w:hAnsi="Calibri"/>
          <w:rtl w:val="0"/>
          <w:lang w:val="en-US"/>
        </w:rPr>
        <w:t>Correlation is used to understand the relation between a target variable and predictors. In this work, Item-Sales is the target variable and its correlation with other variables is observed.</w:t>
      </w:r>
    </w:p>
    <w:p>
      <w:pPr>
        <w:pStyle w:val="7"/>
        <w:framePr w:hRule="auto" w:wrap="auto" w:vAnchor="margin" w:hAnchor="text" w:yAlign="inline"/>
        <w:spacing w:before="201" w:line="276" w:lineRule="auto"/>
        <w:jc w:val="both"/>
        <w:rPr>
          <w:rFonts w:ascii="Calibri" w:hAnsi="Calibri" w:eastAsia="Calibri" w:cs="Calibri"/>
        </w:rPr>
      </w:pPr>
      <w:r>
        <w:rPr>
          <w:rFonts w:ascii="Calibri" w:hAnsi="Calibri"/>
          <w:rtl w:val="0"/>
          <w:lang w:val="en-US"/>
        </w:rPr>
        <w:t>Considering the case of Item-Weight, the feature item weight is shown to have a low correlation with the target variable Item-Outlet-Sales in below Fig.</w:t>
      </w:r>
    </w:p>
    <w:p>
      <w:pPr>
        <w:pStyle w:val="7"/>
        <w:framePr w:hRule="auto" w:wrap="auto" w:vAnchor="margin" w:hAnchor="text" w:yAlign="inline"/>
        <w:spacing w:before="201" w:line="276" w:lineRule="auto"/>
        <w:jc w:val="both"/>
        <w:rPr>
          <w:rFonts w:hint="default" w:ascii="Calibri" w:hAnsi="Calibri" w:eastAsia="Calibri" w:cs="Calibri"/>
          <w:lang w:val="en-IN"/>
        </w:rPr>
      </w:pPr>
      <w:r>
        <w:rPr>
          <w:rFonts w:hint="default" w:ascii="Calibri" w:hAnsi="Calibri" w:eastAsia="Calibri" w:cs="Calibri"/>
          <w:lang w:val="en-IN"/>
        </w:rPr>
        <w:drawing>
          <wp:inline distT="0" distB="0" distL="114300" distR="114300">
            <wp:extent cx="6113780" cy="2916555"/>
            <wp:effectExtent l="0" t="0" r="7620" b="4445"/>
            <wp:docPr id="1" name="Picture 1" descr="newplot 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plot _1"/>
                    <pic:cNvPicPr>
                      <a:picLocks noChangeAspect="1"/>
                    </pic:cNvPicPr>
                  </pic:nvPicPr>
                  <pic:blipFill>
                    <a:blip r:embed="rId14"/>
                    <a:stretch>
                      <a:fillRect/>
                    </a:stretch>
                  </pic:blipFill>
                  <pic:spPr>
                    <a:xfrm>
                      <a:off x="0" y="0"/>
                      <a:ext cx="6113780" cy="2916555"/>
                    </a:xfrm>
                    <a:prstGeom prst="rect">
                      <a:avLst/>
                    </a:prstGeom>
                  </pic:spPr>
                </pic:pic>
              </a:graphicData>
            </a:graphic>
          </wp:inline>
        </w:drawing>
      </w:r>
    </w:p>
    <w:p>
      <w:pPr>
        <w:pStyle w:val="7"/>
        <w:framePr w:hRule="auto" w:wrap="auto" w:vAnchor="margin" w:hAnchor="text" w:yAlign="inline"/>
        <w:spacing w:line="276" w:lineRule="auto"/>
        <w:jc w:val="both"/>
        <w:rPr>
          <w:rFonts w:ascii="Calibri" w:hAnsi="Calibri" w:eastAsia="Calibri" w:cs="Calibri"/>
        </w:rPr>
      </w:pPr>
      <w:r>
        <w:rPr>
          <w:rFonts w:ascii="Calibri" w:hAnsi="Calibri"/>
          <w:rtl w:val="0"/>
          <w:lang w:val="en-US"/>
        </w:rPr>
        <w:t>As can be seen from below Fig. there is no significant relation found between the year of store establishment and the sales for the items. Values can also be combined into variables that</w:t>
      </w:r>
      <w:r>
        <w:rPr>
          <w:rFonts w:ascii="Calibri" w:hAnsi="Calibri"/>
          <w:spacing w:val="0"/>
          <w:rtl w:val="0"/>
          <w:lang w:val="en-US"/>
        </w:rPr>
        <w:t xml:space="preserve"> </w:t>
      </w:r>
      <w:r>
        <w:rPr>
          <w:rFonts w:ascii="Calibri" w:hAnsi="Calibri"/>
          <w:rtl w:val="0"/>
          <w:lang w:val="en-US"/>
        </w:rPr>
        <w:t>classify them into periods and give meaningful</w:t>
      </w:r>
      <w:r>
        <w:rPr>
          <w:rFonts w:ascii="Calibri" w:hAnsi="Calibri"/>
          <w:spacing w:val="0"/>
          <w:rtl w:val="0"/>
          <w:lang w:val="en-US"/>
        </w:rPr>
        <w:t xml:space="preserve"> </w:t>
      </w:r>
      <w:r>
        <w:rPr>
          <w:rFonts w:ascii="Calibri" w:hAnsi="Calibri"/>
          <w:rtl w:val="0"/>
          <w:lang w:val="en-US"/>
        </w:rPr>
        <w:t>results.</w:t>
      </w:r>
    </w:p>
    <w:p>
      <w:pPr>
        <w:pStyle w:val="7"/>
        <w:framePr w:hRule="auto" w:wrap="auto" w:vAnchor="margin" w:hAnchor="text" w:yAlign="inline"/>
        <w:spacing w:line="276" w:lineRule="auto"/>
        <w:jc w:val="both"/>
        <w:rPr>
          <w:rFonts w:ascii="Calibri" w:hAnsi="Calibri" w:eastAsia="Calibri" w:cs="Calibri"/>
        </w:rPr>
      </w:pPr>
    </w:p>
    <w:p>
      <w:pPr>
        <w:pStyle w:val="7"/>
        <w:framePr w:hRule="auto" w:wrap="auto" w:vAnchor="margin" w:hAnchor="text" w:yAlign="inline"/>
        <w:spacing w:line="276" w:lineRule="auto"/>
        <w:jc w:val="both"/>
        <w:rPr>
          <w:rFonts w:hint="default" w:ascii="Calibri" w:hAnsi="Calibri" w:eastAsia="Calibri" w:cs="Calibri"/>
          <w:lang w:val="en-IN"/>
        </w:rPr>
      </w:pPr>
      <w:r>
        <w:rPr>
          <w:rFonts w:hint="default" w:ascii="Calibri" w:hAnsi="Calibri" w:eastAsia="Calibri" w:cs="Calibri"/>
          <w:lang w:val="en-IN"/>
        </w:rPr>
        <w:drawing>
          <wp:inline distT="0" distB="0" distL="114300" distR="114300">
            <wp:extent cx="6113780" cy="2871470"/>
            <wp:effectExtent l="0" t="0" r="7620" b="11430"/>
            <wp:docPr id="2" name="Picture 2" descr="newplot 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_2"/>
                    <pic:cNvPicPr>
                      <a:picLocks noChangeAspect="1"/>
                    </pic:cNvPicPr>
                  </pic:nvPicPr>
                  <pic:blipFill>
                    <a:blip r:embed="rId15"/>
                    <a:stretch>
                      <a:fillRect/>
                    </a:stretch>
                  </pic:blipFill>
                  <pic:spPr>
                    <a:xfrm>
                      <a:off x="0" y="0"/>
                      <a:ext cx="6113780" cy="2871470"/>
                    </a:xfrm>
                    <a:prstGeom prst="rect">
                      <a:avLst/>
                    </a:prstGeom>
                  </pic:spPr>
                </pic:pic>
              </a:graphicData>
            </a:graphic>
          </wp:inline>
        </w:drawing>
      </w:r>
    </w:p>
    <w:p>
      <w:pPr>
        <w:pStyle w:val="7"/>
        <w:framePr w:hRule="auto" w:wrap="auto" w:vAnchor="margin" w:hAnchor="text" w:yAlign="inline"/>
        <w:spacing w:line="276" w:lineRule="auto"/>
        <w:jc w:val="both"/>
        <w:rPr>
          <w:rFonts w:ascii="Calibri" w:hAnsi="Calibri" w:eastAsia="Calibri" w:cs="Calibri"/>
        </w:rPr>
      </w:pPr>
    </w:p>
    <w:p>
      <w:pPr>
        <w:pStyle w:val="7"/>
        <w:framePr w:hRule="auto" w:wrap="auto" w:vAnchor="margin" w:hAnchor="text" w:yAlign="inline"/>
        <w:spacing w:line="276" w:lineRule="auto"/>
        <w:jc w:val="both"/>
        <w:rPr>
          <w:rFonts w:ascii="Calibri" w:hAnsi="Calibri" w:eastAsia="Calibri" w:cs="Calibri"/>
        </w:rPr>
      </w:pPr>
      <w:r>
        <w:rPr>
          <w:rFonts w:ascii="Calibri" w:hAnsi="Calibri"/>
          <w:rtl w:val="0"/>
          <w:lang w:val="en-US"/>
        </w:rPr>
        <w:t>The place where an item is placed in a store, referred to as Item visibility, definitely affects the sales. However, the plot chart show that the flow is in opposite side. One of the reasons might be that daily used products don</w:t>
      </w:r>
      <w:r>
        <w:rPr>
          <w:rFonts w:hint="default" w:ascii="Calibri" w:hAnsi="Calibri"/>
          <w:rtl w:val="0"/>
          <w:lang w:val="en-US"/>
        </w:rPr>
        <w:t>’</w:t>
      </w:r>
      <w:r>
        <w:rPr>
          <w:rFonts w:ascii="Calibri" w:hAnsi="Calibri"/>
          <w:rtl w:val="0"/>
          <w:lang w:val="en-US"/>
        </w:rPr>
        <w:t xml:space="preserve">t need high visibility. However, there is an issue that some products have zero visibility, which is quite impossible. </w:t>
      </w:r>
    </w:p>
    <w:p>
      <w:pPr>
        <w:pStyle w:val="4"/>
        <w:framePr w:hRule="auto" w:wrap="auto" w:vAnchor="margin" w:hAnchor="text" w:yAlign="inline"/>
        <w:rPr>
          <w:rFonts w:ascii="Calibri" w:hAnsi="Calibri" w:eastAsia="Calibri" w:cs="Calibri"/>
        </w:rPr>
      </w:pPr>
    </w:p>
    <w:p>
      <w:pPr>
        <w:pStyle w:val="4"/>
        <w:framePr w:hRule="auto" w:wrap="auto" w:vAnchor="margin" w:hAnchor="text" w:yAlign="inline"/>
        <w:rPr>
          <w:rFonts w:ascii="Calibri" w:hAnsi="Calibri" w:eastAsia="Calibri" w:cs="Calibri"/>
        </w:rPr>
      </w:pPr>
    </w:p>
    <w:p>
      <w:pPr>
        <w:pStyle w:val="4"/>
        <w:framePr w:hRule="auto" w:wrap="auto" w:vAnchor="margin" w:hAnchor="text" w:yAlign="inline"/>
        <w:rPr>
          <w:rFonts w:ascii="Calibri" w:hAnsi="Calibri" w:eastAsia="Calibri" w:cs="Calibri"/>
        </w:rPr>
      </w:pPr>
    </w:p>
    <w:p>
      <w:pPr>
        <w:pStyle w:val="4"/>
        <w:framePr w:hRule="auto" w:wrap="auto" w:vAnchor="margin" w:hAnchor="text" w:yAlign="inline"/>
        <w:rPr>
          <w:rFonts w:ascii="Calibri" w:hAnsi="Calibri" w:eastAsia="Calibri" w:cs="Calibri"/>
        </w:rPr>
      </w:pPr>
    </w:p>
    <w:p>
      <w:pPr>
        <w:pStyle w:val="4"/>
        <w:framePr w:hRule="auto" w:wrap="auto" w:vAnchor="margin" w:hAnchor="text" w:yAlign="inline"/>
        <w:rPr>
          <w:rFonts w:hint="default" w:ascii="Calibri" w:hAnsi="Calibri" w:eastAsia="Calibri" w:cs="Calibri"/>
          <w:lang w:val="en-IN"/>
        </w:rPr>
      </w:pPr>
      <w:r>
        <w:rPr>
          <w:rFonts w:hint="default" w:ascii="Calibri" w:hAnsi="Calibri" w:eastAsia="Calibri" w:cs="Calibri"/>
          <w:lang w:val="en-IN"/>
        </w:rPr>
        <w:drawing>
          <wp:inline distT="0" distB="0" distL="114300" distR="114300">
            <wp:extent cx="6113780" cy="3265170"/>
            <wp:effectExtent l="0" t="0" r="7620" b="11430"/>
            <wp:docPr id="3" name="Picture 3" descr="newplot 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wplot _3"/>
                    <pic:cNvPicPr>
                      <a:picLocks noChangeAspect="1"/>
                    </pic:cNvPicPr>
                  </pic:nvPicPr>
                  <pic:blipFill>
                    <a:blip r:embed="rId16"/>
                    <a:stretch>
                      <a:fillRect/>
                    </a:stretch>
                  </pic:blipFill>
                  <pic:spPr>
                    <a:xfrm>
                      <a:off x="0" y="0"/>
                      <a:ext cx="6113780" cy="3265170"/>
                    </a:xfrm>
                    <a:prstGeom prst="rect">
                      <a:avLst/>
                    </a:prstGeom>
                  </pic:spPr>
                </pic:pic>
              </a:graphicData>
            </a:graphic>
          </wp:inline>
        </w:drawing>
      </w:r>
    </w:p>
    <w:p>
      <w:pPr>
        <w:pStyle w:val="4"/>
        <w:framePr w:hRule="auto" w:wrap="auto" w:vAnchor="margin" w:hAnchor="text" w:yAlign="inline"/>
        <w:rPr>
          <w:rFonts w:hint="default" w:ascii="Calibri" w:hAnsi="Calibri" w:eastAsia="Calibri" w:cs="Calibri"/>
          <w:lang w:val="en-IN"/>
        </w:rPr>
      </w:pPr>
    </w:p>
    <w:p>
      <w:pPr>
        <w:pStyle w:val="2"/>
        <w:framePr w:hRule="auto" w:wrap="auto" w:vAnchor="margin" w:hAnchor="text" w:yAlign="inline"/>
        <w:tabs>
          <w:tab w:val="left" w:pos="1541"/>
        </w:tabs>
        <w:spacing w:before="1"/>
        <w:rPr>
          <w:rFonts w:ascii="Calibri" w:hAnsi="Calibri" w:eastAsia="Calibri" w:cs="Calibri"/>
          <w:sz w:val="32"/>
          <w:szCs w:val="32"/>
          <w:u w:val="single"/>
        </w:rPr>
      </w:pPr>
      <w:bookmarkStart w:id="6" w:name="_Toc6"/>
      <w:r>
        <w:rPr>
          <w:rFonts w:ascii="Calibri" w:hAnsi="Calibri"/>
          <w:sz w:val="32"/>
          <w:szCs w:val="32"/>
          <w:u w:val="single"/>
          <w:rtl w:val="0"/>
          <w:lang w:val="en-US"/>
        </w:rPr>
        <w:t>4.3 Correlation</w:t>
      </w:r>
      <w:bookmarkEnd w:id="6"/>
    </w:p>
    <w:p>
      <w:pPr>
        <w:pStyle w:val="2"/>
        <w:framePr w:hRule="auto" w:wrap="auto" w:vAnchor="margin" w:hAnchor="text" w:yAlign="inline"/>
        <w:tabs>
          <w:tab w:val="left" w:pos="1541"/>
        </w:tabs>
        <w:spacing w:before="1"/>
        <w:rPr>
          <w:rFonts w:hint="default" w:ascii="Calibri" w:hAnsi="Calibri" w:eastAsia="Calibri" w:cs="Calibri"/>
          <w:sz w:val="32"/>
          <w:szCs w:val="32"/>
          <w:u w:val="single"/>
          <w:lang w:val="en-IN"/>
        </w:rPr>
      </w:pPr>
      <w:r>
        <w:rPr>
          <w:rFonts w:hint="default" w:ascii="Calibri" w:hAnsi="Calibri" w:eastAsia="Calibri" w:cs="Calibri"/>
          <w:sz w:val="32"/>
          <w:szCs w:val="32"/>
          <w:u w:val="single"/>
          <w:lang w:val="en-IN"/>
        </w:rPr>
        <w:drawing>
          <wp:inline distT="0" distB="0" distL="114300" distR="114300">
            <wp:extent cx="6106795" cy="3437890"/>
            <wp:effectExtent l="0" t="0" r="1905" b="3810"/>
            <wp:docPr id="4" name="Picture 4" descr="Screenshot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85)"/>
                    <pic:cNvPicPr>
                      <a:picLocks noChangeAspect="1"/>
                    </pic:cNvPicPr>
                  </pic:nvPicPr>
                  <pic:blipFill>
                    <a:blip r:embed="rId17"/>
                    <a:stretch>
                      <a:fillRect/>
                    </a:stretch>
                  </pic:blipFill>
                  <pic:spPr>
                    <a:xfrm>
                      <a:off x="0" y="0"/>
                      <a:ext cx="6106795" cy="3437890"/>
                    </a:xfrm>
                    <a:prstGeom prst="rect">
                      <a:avLst/>
                    </a:prstGeom>
                  </pic:spPr>
                </pic:pic>
              </a:graphicData>
            </a:graphic>
          </wp:inline>
        </w:drawing>
      </w: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tabs>
          <w:tab w:val="left" w:pos="1541"/>
        </w:tabs>
        <w:spacing w:before="1"/>
        <w:rPr>
          <w:rFonts w:ascii="Calibri" w:hAnsi="Calibri" w:eastAsia="Calibri" w:cs="Calibri"/>
          <w:sz w:val="32"/>
          <w:szCs w:val="32"/>
          <w:u w:val="single"/>
        </w:rPr>
      </w:pPr>
    </w:p>
    <w:p>
      <w:pPr>
        <w:pStyle w:val="2"/>
        <w:framePr w:hRule="auto" w:wrap="auto" w:vAnchor="margin" w:hAnchor="text" w:yAlign="inline"/>
        <w:numPr>
          <w:ilvl w:val="1"/>
          <w:numId w:val="3"/>
        </w:numPr>
        <w:bidi w:val="0"/>
        <w:spacing w:before="1"/>
        <w:ind w:right="0"/>
        <w:jc w:val="both"/>
        <w:rPr>
          <w:rFonts w:ascii="Calibri" w:hAnsi="Calibri" w:eastAsia="Calibri" w:cs="Calibri"/>
          <w:b w:val="0"/>
          <w:bCs w:val="0"/>
          <w:rtl w:val="0"/>
        </w:rPr>
      </w:pPr>
      <w:bookmarkStart w:id="7" w:name="_Toc7"/>
      <w:r>
        <w:rPr>
          <w:rFonts w:ascii="Calibri" w:hAnsi="Calibri"/>
          <w:b w:val="0"/>
          <w:bCs w:val="0"/>
          <w:rtl w:val="0"/>
          <w:lang w:val="en-US"/>
        </w:rPr>
        <w:t xml:space="preserve">Item visibility is having nearly zero correlation with our dependent variable Item_Outlet_Sales and grocery store outlet type. This means that the sales are not affected by visibility of item which is a contradiction to the general assumption of </w:t>
      </w:r>
      <w:r>
        <w:rPr>
          <w:rFonts w:hint="default" w:ascii="Calibri" w:hAnsi="Calibri"/>
          <w:b w:val="0"/>
          <w:bCs w:val="0"/>
          <w:rtl/>
          <w:lang w:val="ar-SA" w:bidi="ar-SA"/>
        </w:rPr>
        <w:t>“</w:t>
      </w:r>
      <w:r>
        <w:rPr>
          <w:rFonts w:ascii="Calibri" w:hAnsi="Calibri"/>
          <w:b w:val="0"/>
          <w:bCs w:val="0"/>
          <w:rtl w:val="0"/>
          <w:lang w:val="en-US"/>
        </w:rPr>
        <w:t>more visibility thus, more</w:t>
      </w:r>
      <w:r>
        <w:rPr>
          <w:rFonts w:ascii="Calibri" w:hAnsi="Calibri"/>
          <w:b w:val="0"/>
          <w:bCs w:val="0"/>
          <w:spacing w:val="0"/>
          <w:rtl w:val="0"/>
        </w:rPr>
        <w:t xml:space="preserve"> </w:t>
      </w:r>
      <w:r>
        <w:rPr>
          <w:rFonts w:ascii="Calibri" w:hAnsi="Calibri"/>
          <w:b w:val="0"/>
          <w:bCs w:val="0"/>
          <w:rtl w:val="0"/>
          <w:lang w:val="en-US"/>
        </w:rPr>
        <w:t>sales</w:t>
      </w:r>
      <w:r>
        <w:rPr>
          <w:rFonts w:hint="default" w:ascii="Calibri" w:hAnsi="Calibri"/>
          <w:b w:val="0"/>
          <w:bCs w:val="0"/>
          <w:rtl w:val="0"/>
        </w:rPr>
        <w:t>”</w:t>
      </w:r>
      <w:r>
        <w:rPr>
          <w:rFonts w:ascii="Calibri" w:hAnsi="Calibri"/>
          <w:b w:val="0"/>
          <w:bCs w:val="0"/>
          <w:rtl w:val="0"/>
        </w:rPr>
        <w:t>.</w:t>
      </w:r>
      <w:bookmarkEnd w:id="7"/>
    </w:p>
    <w:p>
      <w:pPr>
        <w:pStyle w:val="20"/>
        <w:framePr w:hRule="auto" w:wrap="auto" w:vAnchor="margin" w:hAnchor="text" w:yAlign="inline"/>
        <w:numPr>
          <w:ilvl w:val="1"/>
          <w:numId w:val="4"/>
        </w:numPr>
        <w:bidi w:val="0"/>
        <w:ind w:right="0"/>
        <w:jc w:val="both"/>
        <w:rPr>
          <w:rFonts w:ascii="Calibri" w:hAnsi="Calibri"/>
          <w:sz w:val="24"/>
          <w:szCs w:val="24"/>
          <w:rtl w:val="0"/>
          <w:lang w:val="en-US"/>
        </w:rPr>
      </w:pPr>
      <w:r>
        <w:rPr>
          <w:rFonts w:ascii="Calibri" w:hAnsi="Calibri"/>
          <w:sz w:val="24"/>
          <w:szCs w:val="24"/>
          <w:rtl w:val="0"/>
          <w:lang w:val="en-US"/>
        </w:rPr>
        <w:t>Item_MRP (maximum retail price) is positively correlated with sales at an outlet, which indicates that the price quoted by an outlet plays an important factor in</w:t>
      </w:r>
      <w:r>
        <w:rPr>
          <w:rFonts w:ascii="Calibri" w:hAnsi="Calibri"/>
          <w:spacing w:val="-6"/>
          <w:sz w:val="24"/>
          <w:szCs w:val="24"/>
          <w:rtl w:val="0"/>
          <w:lang w:val="en-US"/>
        </w:rPr>
        <w:t xml:space="preserve"> </w:t>
      </w:r>
      <w:r>
        <w:rPr>
          <w:rFonts w:ascii="Calibri" w:hAnsi="Calibri"/>
          <w:sz w:val="24"/>
          <w:szCs w:val="24"/>
          <w:rtl w:val="0"/>
          <w:lang w:val="en-US"/>
        </w:rPr>
        <w:t>sales.</w:t>
      </w:r>
    </w:p>
    <w:p>
      <w:pPr>
        <w:pStyle w:val="20"/>
        <w:framePr w:hRule="auto" w:wrap="auto" w:vAnchor="margin" w:hAnchor="text" w:yAlign="inline"/>
        <w:numPr>
          <w:ilvl w:val="1"/>
          <w:numId w:val="4"/>
        </w:numPr>
        <w:bidi w:val="0"/>
        <w:spacing w:before="1"/>
        <w:ind w:right="0"/>
        <w:jc w:val="both"/>
        <w:rPr>
          <w:rFonts w:ascii="Calibri" w:hAnsi="Calibri"/>
          <w:sz w:val="24"/>
          <w:szCs w:val="24"/>
          <w:rtl w:val="0"/>
          <w:lang w:val="en-US"/>
        </w:rPr>
      </w:pPr>
      <w:r>
        <w:rPr>
          <w:rFonts w:ascii="Calibri" w:hAnsi="Calibri"/>
          <w:sz w:val="24"/>
          <w:szCs w:val="24"/>
          <w:rtl w:val="0"/>
          <w:lang w:val="en-US"/>
        </w:rPr>
        <w:t>Variation in MRP quoted by various outlets depends on their individual</w:t>
      </w:r>
      <w:r>
        <w:rPr>
          <w:rFonts w:ascii="Calibri" w:hAnsi="Calibri"/>
          <w:spacing w:val="-3"/>
          <w:sz w:val="24"/>
          <w:szCs w:val="24"/>
          <w:rtl w:val="0"/>
          <w:lang w:val="en-US"/>
        </w:rPr>
        <w:t xml:space="preserve"> </w:t>
      </w:r>
      <w:r>
        <w:rPr>
          <w:rFonts w:ascii="Calibri" w:hAnsi="Calibri"/>
          <w:sz w:val="24"/>
          <w:szCs w:val="24"/>
          <w:rtl w:val="0"/>
          <w:lang w:val="en-US"/>
        </w:rPr>
        <w:t>sales.</w:t>
      </w:r>
    </w:p>
    <w:p>
      <w:pPr>
        <w:pStyle w:val="2"/>
        <w:framePr w:hRule="auto" w:wrap="auto" w:vAnchor="margin" w:hAnchor="text" w:yAlign="inline"/>
        <w:tabs>
          <w:tab w:val="left" w:pos="1541"/>
        </w:tabs>
        <w:spacing w:before="1"/>
        <w:rPr>
          <w:rFonts w:ascii="Calibri" w:hAnsi="Calibri" w:eastAsia="Calibri" w:cs="Calibri"/>
        </w:rPr>
      </w:pPr>
    </w:p>
    <w:p>
      <w:pPr>
        <w:pStyle w:val="2"/>
        <w:framePr w:hRule="auto" w:wrap="auto" w:vAnchor="margin" w:hAnchor="text" w:yAlign="inline"/>
        <w:tabs>
          <w:tab w:val="left" w:pos="1541"/>
        </w:tabs>
        <w:spacing w:before="1"/>
        <w:rPr>
          <w:rFonts w:ascii="Calibri" w:hAnsi="Calibri" w:eastAsia="Calibri" w:cs="Calibri"/>
        </w:rPr>
      </w:pPr>
    </w:p>
    <w:p>
      <w:pPr>
        <w:pStyle w:val="2"/>
        <w:framePr w:hRule="auto" w:wrap="auto" w:vAnchor="margin" w:hAnchor="text" w:yAlign="inline"/>
        <w:tabs>
          <w:tab w:val="left" w:pos="1541"/>
        </w:tabs>
        <w:spacing w:before="1"/>
        <w:rPr>
          <w:rFonts w:ascii="Calibri" w:hAnsi="Calibri" w:eastAsia="Calibri" w:cs="Calibri"/>
          <w:sz w:val="32"/>
          <w:szCs w:val="32"/>
          <w:u w:val="single"/>
        </w:rPr>
      </w:pPr>
      <w:bookmarkStart w:id="8" w:name="_Toc8"/>
      <w:r>
        <w:rPr>
          <w:rFonts w:ascii="Calibri" w:hAnsi="Calibri"/>
          <w:sz w:val="32"/>
          <w:szCs w:val="32"/>
          <w:u w:val="single"/>
          <w:rtl w:val="0"/>
          <w:lang w:val="de-DE"/>
        </w:rPr>
        <w:t>4.4 Metrics for Data</w:t>
      </w:r>
      <w:r>
        <w:rPr>
          <w:rFonts w:ascii="Calibri" w:hAnsi="Calibri"/>
          <w:spacing w:val="-3"/>
          <w:sz w:val="32"/>
          <w:szCs w:val="32"/>
          <w:u w:val="single"/>
          <w:rtl w:val="0"/>
        </w:rPr>
        <w:t xml:space="preserve"> </w:t>
      </w:r>
      <w:r>
        <w:rPr>
          <w:rFonts w:ascii="Calibri" w:hAnsi="Calibri"/>
          <w:sz w:val="32"/>
          <w:szCs w:val="32"/>
          <w:u w:val="single"/>
          <w:rtl w:val="0"/>
          <w:lang w:val="it-IT"/>
        </w:rPr>
        <w:t>Modelling</w:t>
      </w:r>
      <w:bookmarkEnd w:id="8"/>
    </w:p>
    <w:p>
      <w:pPr>
        <w:pStyle w:val="2"/>
        <w:framePr w:hRule="auto" w:wrap="auto" w:vAnchor="margin" w:hAnchor="text" w:yAlign="inline"/>
        <w:tabs>
          <w:tab w:val="left" w:pos="1541"/>
        </w:tabs>
        <w:spacing w:before="1"/>
        <w:rPr>
          <w:rFonts w:ascii="Calibri" w:hAnsi="Calibri" w:eastAsia="Calibri" w:cs="Calibri"/>
        </w:rPr>
      </w:pPr>
    </w:p>
    <w:p>
      <w:pPr>
        <w:pStyle w:val="20"/>
        <w:framePr w:hRule="auto" w:wrap="auto" w:vAnchor="margin" w:hAnchor="text" w:yAlign="inline"/>
        <w:numPr>
          <w:ilvl w:val="0"/>
          <w:numId w:val="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 The coefficient of determination R</w:t>
      </w:r>
      <w:r>
        <w:rPr>
          <w:rFonts w:ascii="Calibri" w:hAnsi="Calibri"/>
          <w:sz w:val="24"/>
          <w:szCs w:val="24"/>
          <w:vertAlign w:val="superscript"/>
          <w:rtl w:val="0"/>
          <w:lang w:val="en-US"/>
        </w:rPr>
        <w:t>2</w:t>
      </w:r>
      <w:r>
        <w:rPr>
          <w:rFonts w:ascii="Calibri" w:hAnsi="Calibri"/>
          <w:sz w:val="24"/>
          <w:szCs w:val="24"/>
          <w:rtl w:val="0"/>
          <w:lang w:val="en-US"/>
        </w:rPr>
        <w:t xml:space="preserve"> (R-squared) is a statistic that measures the goodness of a model</w:t>
      </w:r>
      <w:r>
        <w:rPr>
          <w:rFonts w:hint="default" w:ascii="Calibri" w:hAnsi="Calibri"/>
          <w:sz w:val="24"/>
          <w:szCs w:val="24"/>
          <w:rtl w:val="0"/>
          <w:lang w:val="en-US"/>
        </w:rPr>
        <w:t>’</w:t>
      </w:r>
      <w:r>
        <w:rPr>
          <w:rFonts w:ascii="Calibri" w:hAnsi="Calibri"/>
          <w:sz w:val="24"/>
          <w:szCs w:val="24"/>
          <w:rtl w:val="0"/>
          <w:lang w:val="en-US"/>
        </w:rPr>
        <w:t>s fit i.e., how well the real data points are approximated by the predictions of regression. Higher values of R</w:t>
      </w:r>
      <w:r>
        <w:rPr>
          <w:rFonts w:ascii="Calibri" w:hAnsi="Calibri"/>
          <w:sz w:val="24"/>
          <w:szCs w:val="24"/>
          <w:vertAlign w:val="superscript"/>
          <w:rtl w:val="0"/>
          <w:lang w:val="en-US"/>
        </w:rPr>
        <w:t>2</w:t>
      </w:r>
      <w:r>
        <w:rPr>
          <w:rFonts w:ascii="Calibri" w:hAnsi="Calibri"/>
          <w:sz w:val="24"/>
          <w:szCs w:val="24"/>
          <w:rtl w:val="0"/>
          <w:lang w:val="en-US"/>
        </w:rPr>
        <w:t xml:space="preserve"> suggest higher model accomplishments in terms of prediction along with accuracy, and the value 1 of R</w:t>
      </w:r>
      <w:r>
        <w:rPr>
          <w:rFonts w:ascii="Calibri" w:hAnsi="Calibri"/>
          <w:sz w:val="24"/>
          <w:szCs w:val="24"/>
          <w:vertAlign w:val="superscript"/>
          <w:rtl w:val="0"/>
          <w:lang w:val="en-US"/>
        </w:rPr>
        <w:t>2</w:t>
      </w:r>
      <w:r>
        <w:rPr>
          <w:rFonts w:ascii="Calibri" w:hAnsi="Calibri"/>
          <w:sz w:val="24"/>
          <w:szCs w:val="24"/>
          <w:rtl w:val="0"/>
          <w:lang w:val="en-US"/>
        </w:rPr>
        <w:t xml:space="preserve"> is indicative of regression predictions perfectly fitting the real data points. For further better results, the use of adjusted </w:t>
      </w:r>
      <w:r>
        <w:rPr>
          <w:rFonts w:ascii="Calibri" w:hAnsi="Calibri"/>
          <w:spacing w:val="2"/>
          <w:sz w:val="24"/>
          <w:szCs w:val="24"/>
          <w:rtl w:val="0"/>
          <w:lang w:val="en-US"/>
        </w:rPr>
        <w:t>R</w:t>
      </w:r>
      <w:r>
        <w:rPr>
          <w:rFonts w:ascii="Calibri" w:hAnsi="Calibri"/>
          <w:spacing w:val="2"/>
          <w:sz w:val="24"/>
          <w:szCs w:val="24"/>
          <w:vertAlign w:val="superscript"/>
          <w:rtl w:val="0"/>
          <w:lang w:val="en-US"/>
        </w:rPr>
        <w:t>2</w:t>
      </w:r>
      <w:r>
        <w:rPr>
          <w:rFonts w:ascii="Calibri" w:hAnsi="Calibri"/>
          <w:spacing w:val="2"/>
          <w:sz w:val="24"/>
          <w:szCs w:val="24"/>
          <w:rtl w:val="0"/>
          <w:lang w:val="en-US"/>
        </w:rPr>
        <w:t xml:space="preserve"> </w:t>
      </w:r>
      <w:r>
        <w:rPr>
          <w:rFonts w:ascii="Calibri" w:hAnsi="Calibri"/>
          <w:sz w:val="24"/>
          <w:szCs w:val="24"/>
          <w:rtl w:val="0"/>
          <w:lang w:val="en-US"/>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Pr>
          <w:rFonts w:ascii="Calibri" w:hAnsi="Calibri"/>
          <w:spacing w:val="-4"/>
          <w:sz w:val="24"/>
          <w:szCs w:val="24"/>
          <w:rtl w:val="0"/>
          <w:lang w:val="en-US"/>
        </w:rPr>
        <w:t xml:space="preserve"> </w:t>
      </w:r>
      <w:r>
        <w:rPr>
          <w:rFonts w:ascii="Calibri" w:hAnsi="Calibri"/>
          <w:sz w:val="24"/>
          <w:szCs w:val="24"/>
          <w:rtl w:val="0"/>
          <w:lang w:val="en-US"/>
        </w:rPr>
        <w:t>distribution.</w:t>
      </w:r>
    </w:p>
    <w:p>
      <w:pPr>
        <w:pStyle w:val="20"/>
        <w:framePr w:hRule="auto" w:wrap="auto" w:vAnchor="margin" w:hAnchor="text" w:yAlign="inline"/>
        <w:numPr>
          <w:ilvl w:val="0"/>
          <w:numId w:val="6"/>
        </w:numPr>
        <w:bidi w:val="0"/>
        <w:spacing w:before="79" w:line="276" w:lineRule="auto"/>
        <w:ind w:right="0"/>
        <w:jc w:val="both"/>
        <w:rPr>
          <w:rFonts w:ascii="Calibri" w:hAnsi="Calibri"/>
          <w:sz w:val="24"/>
          <w:szCs w:val="24"/>
          <w:rtl w:val="0"/>
          <w:lang w:val="en-US"/>
        </w:rPr>
      </w:pPr>
      <w:r>
        <w:rPr>
          <w:rFonts w:ascii="Calibri" w:hAnsi="Calibri"/>
          <w:sz w:val="24"/>
          <w:szCs w:val="24"/>
          <w:rtl w:val="0"/>
          <w:lang w:val="en-US"/>
        </w:rPr>
        <w:t>The error measurement is an important metric in the estimation period. Root mean squared error (RMSE) and Mean Absolute Error (MAE) are generally used for continuous variable</w:t>
      </w:r>
      <w:r>
        <w:rPr>
          <w:rFonts w:hint="default" w:ascii="Calibri" w:hAnsi="Calibri"/>
          <w:sz w:val="24"/>
          <w:szCs w:val="24"/>
          <w:rtl w:val="0"/>
          <w:lang w:val="en-US"/>
        </w:rPr>
        <w:t>’</w:t>
      </w:r>
      <w:r>
        <w:rPr>
          <w:rFonts w:ascii="Calibri" w:hAnsi="Calibri"/>
          <w:sz w:val="24"/>
          <w:szCs w:val="24"/>
          <w:rtl w:val="0"/>
          <w:lang w:val="en-US"/>
        </w:rPr>
        <w:t>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Pr>
          <w:rFonts w:ascii="Calibri" w:hAnsi="Calibri"/>
          <w:spacing w:val="13"/>
          <w:sz w:val="24"/>
          <w:szCs w:val="24"/>
          <w:rtl w:val="0"/>
          <w:lang w:val="en-US"/>
        </w:rPr>
        <w:t xml:space="preserve"> </w:t>
      </w:r>
      <w:r>
        <w:rPr>
          <w:rFonts w:ascii="Calibri" w:hAnsi="Calibri"/>
          <w:sz w:val="24"/>
          <w:szCs w:val="24"/>
          <w:rtl w:val="0"/>
          <w:lang w:val="en-US"/>
        </w:rPr>
        <w:t>of</w:t>
      </w:r>
      <w:r>
        <w:rPr>
          <w:rFonts w:ascii="Calibri" w:hAnsi="Calibri"/>
          <w:spacing w:val="14"/>
          <w:sz w:val="24"/>
          <w:szCs w:val="24"/>
          <w:rtl w:val="0"/>
          <w:lang w:val="en-US"/>
        </w:rPr>
        <w:t xml:space="preserve"> </w:t>
      </w:r>
      <w:r>
        <w:rPr>
          <w:rFonts w:ascii="Calibri" w:hAnsi="Calibri"/>
          <w:sz w:val="24"/>
          <w:szCs w:val="24"/>
          <w:rtl w:val="0"/>
          <w:lang w:val="en-US"/>
        </w:rPr>
        <w:t>fit,</w:t>
      </w:r>
      <w:r>
        <w:rPr>
          <w:rFonts w:ascii="Calibri" w:hAnsi="Calibri"/>
          <w:spacing w:val="15"/>
          <w:sz w:val="24"/>
          <w:szCs w:val="24"/>
          <w:rtl w:val="0"/>
          <w:lang w:val="en-US"/>
        </w:rPr>
        <w:t xml:space="preserve"> </w:t>
      </w:r>
      <w:r>
        <w:rPr>
          <w:rFonts w:ascii="Calibri" w:hAnsi="Calibri"/>
          <w:sz w:val="24"/>
          <w:szCs w:val="24"/>
          <w:rtl w:val="0"/>
          <w:lang w:val="en-US"/>
        </w:rPr>
        <w:t>whereas</w:t>
      </w:r>
      <w:r>
        <w:rPr>
          <w:rFonts w:ascii="Calibri" w:hAnsi="Calibri"/>
          <w:spacing w:val="17"/>
          <w:sz w:val="24"/>
          <w:szCs w:val="24"/>
          <w:rtl w:val="0"/>
          <w:lang w:val="en-US"/>
        </w:rPr>
        <w:t xml:space="preserve"> </w:t>
      </w:r>
      <w:r>
        <w:rPr>
          <w:rFonts w:ascii="Calibri" w:hAnsi="Calibri"/>
          <w:sz w:val="24"/>
          <w:szCs w:val="24"/>
          <w:rtl w:val="0"/>
          <w:lang w:val="en-US"/>
        </w:rPr>
        <w:t>R</w:t>
      </w:r>
      <w:r>
        <w:rPr>
          <w:rFonts w:ascii="Calibri" w:hAnsi="Calibri"/>
          <w:sz w:val="24"/>
          <w:szCs w:val="24"/>
          <w:vertAlign w:val="superscript"/>
          <w:rtl w:val="0"/>
          <w:lang w:val="en-US"/>
        </w:rPr>
        <w:t>2</w:t>
      </w:r>
      <w:r>
        <w:rPr>
          <w:rFonts w:ascii="Calibri" w:hAnsi="Calibri"/>
          <w:spacing w:val="14"/>
          <w:sz w:val="24"/>
          <w:szCs w:val="24"/>
          <w:rtl w:val="0"/>
          <w:lang w:val="en-US"/>
        </w:rPr>
        <w:t xml:space="preserve"> </w:t>
      </w:r>
      <w:r>
        <w:rPr>
          <w:rFonts w:ascii="Calibri" w:hAnsi="Calibri"/>
          <w:sz w:val="24"/>
          <w:szCs w:val="24"/>
          <w:rtl w:val="0"/>
          <w:lang w:val="en-US"/>
        </w:rPr>
        <w:t>is</w:t>
      </w:r>
      <w:r>
        <w:rPr>
          <w:rFonts w:ascii="Calibri" w:hAnsi="Calibri"/>
          <w:spacing w:val="16"/>
          <w:sz w:val="24"/>
          <w:szCs w:val="24"/>
          <w:rtl w:val="0"/>
          <w:lang w:val="en-US"/>
        </w:rPr>
        <w:t xml:space="preserve"> </w:t>
      </w:r>
      <w:r>
        <w:rPr>
          <w:rFonts w:ascii="Calibri" w:hAnsi="Calibri"/>
          <w:sz w:val="24"/>
          <w:szCs w:val="24"/>
          <w:rtl w:val="0"/>
          <w:lang w:val="en-US"/>
        </w:rPr>
        <w:t>a</w:t>
      </w:r>
      <w:r>
        <w:rPr>
          <w:rFonts w:ascii="Calibri" w:hAnsi="Calibri"/>
          <w:spacing w:val="13"/>
          <w:sz w:val="24"/>
          <w:szCs w:val="24"/>
          <w:rtl w:val="0"/>
          <w:lang w:val="en-US"/>
        </w:rPr>
        <w:t xml:space="preserve"> </w:t>
      </w:r>
      <w:r>
        <w:rPr>
          <w:rFonts w:ascii="Calibri" w:hAnsi="Calibri"/>
          <w:sz w:val="24"/>
          <w:szCs w:val="24"/>
          <w:rtl w:val="0"/>
          <w:lang w:val="en-US"/>
        </w:rPr>
        <w:t>relative</w:t>
      </w:r>
      <w:r>
        <w:rPr>
          <w:rFonts w:ascii="Calibri" w:hAnsi="Calibri"/>
          <w:spacing w:val="15"/>
          <w:sz w:val="24"/>
          <w:szCs w:val="24"/>
          <w:rtl w:val="0"/>
          <w:lang w:val="en-US"/>
        </w:rPr>
        <w:t xml:space="preserve"> </w:t>
      </w:r>
      <w:r>
        <w:rPr>
          <w:rFonts w:ascii="Calibri" w:hAnsi="Calibri"/>
          <w:sz w:val="24"/>
          <w:szCs w:val="24"/>
          <w:rtl w:val="0"/>
          <w:lang w:val="en-US"/>
        </w:rPr>
        <w:t>measure</w:t>
      </w:r>
      <w:r>
        <w:rPr>
          <w:rFonts w:ascii="Calibri" w:hAnsi="Calibri"/>
          <w:spacing w:val="14"/>
          <w:sz w:val="24"/>
          <w:szCs w:val="24"/>
          <w:rtl w:val="0"/>
          <w:lang w:val="en-US"/>
        </w:rPr>
        <w:t xml:space="preserve"> </w:t>
      </w:r>
      <w:r>
        <w:rPr>
          <w:rFonts w:ascii="Calibri" w:hAnsi="Calibri"/>
          <w:sz w:val="24"/>
          <w:szCs w:val="24"/>
          <w:rtl w:val="0"/>
          <w:lang w:val="en-US"/>
        </w:rPr>
        <w:t>of</w:t>
      </w:r>
      <w:r>
        <w:rPr>
          <w:rFonts w:ascii="Calibri" w:hAnsi="Calibri"/>
          <w:spacing w:val="14"/>
          <w:sz w:val="24"/>
          <w:szCs w:val="24"/>
          <w:rtl w:val="0"/>
          <w:lang w:val="en-US"/>
        </w:rPr>
        <w:t xml:space="preserve"> </w:t>
      </w:r>
      <w:r>
        <w:rPr>
          <w:rFonts w:ascii="Calibri" w:hAnsi="Calibri"/>
          <w:sz w:val="24"/>
          <w:szCs w:val="24"/>
          <w:rtl w:val="0"/>
          <w:lang w:val="en-US"/>
        </w:rPr>
        <w:t>fit.</w:t>
      </w:r>
      <w:r>
        <w:rPr>
          <w:rFonts w:ascii="Calibri" w:hAnsi="Calibri"/>
          <w:spacing w:val="16"/>
          <w:sz w:val="24"/>
          <w:szCs w:val="24"/>
          <w:rtl w:val="0"/>
          <w:lang w:val="en-US"/>
        </w:rPr>
        <w:t xml:space="preserve"> </w:t>
      </w:r>
      <w:r>
        <w:rPr>
          <w:rFonts w:ascii="Calibri" w:hAnsi="Calibri"/>
          <w:sz w:val="24"/>
          <w:szCs w:val="24"/>
          <w:rtl w:val="0"/>
          <w:lang w:val="en-US"/>
        </w:rPr>
        <w:t>RMSE</w:t>
      </w:r>
      <w:r>
        <w:rPr>
          <w:rFonts w:ascii="Calibri" w:hAnsi="Calibri"/>
          <w:spacing w:val="16"/>
          <w:sz w:val="24"/>
          <w:szCs w:val="24"/>
          <w:rtl w:val="0"/>
          <w:lang w:val="en-US"/>
        </w:rPr>
        <w:t xml:space="preserve"> </w:t>
      </w:r>
      <w:r>
        <w:rPr>
          <w:rFonts w:ascii="Calibri" w:hAnsi="Calibri"/>
          <w:sz w:val="24"/>
          <w:szCs w:val="24"/>
          <w:rtl w:val="0"/>
          <w:lang w:val="en-US"/>
        </w:rPr>
        <w:t>helps</w:t>
      </w:r>
      <w:r>
        <w:rPr>
          <w:rFonts w:ascii="Calibri" w:hAnsi="Calibri"/>
          <w:spacing w:val="13"/>
          <w:sz w:val="24"/>
          <w:szCs w:val="24"/>
          <w:rtl w:val="0"/>
          <w:lang w:val="en-US"/>
        </w:rPr>
        <w:t xml:space="preserve"> </w:t>
      </w:r>
      <w:r>
        <w:rPr>
          <w:rFonts w:ascii="Calibri" w:hAnsi="Calibri"/>
          <w:sz w:val="24"/>
          <w:szCs w:val="24"/>
          <w:rtl w:val="0"/>
          <w:lang w:val="en-US"/>
        </w:rPr>
        <w:t>in</w:t>
      </w:r>
      <w:r>
        <w:rPr>
          <w:rFonts w:ascii="Calibri" w:hAnsi="Calibri"/>
          <w:spacing w:val="15"/>
          <w:sz w:val="24"/>
          <w:szCs w:val="24"/>
          <w:rtl w:val="0"/>
          <w:lang w:val="en-US"/>
        </w:rPr>
        <w:t xml:space="preserve"> </w:t>
      </w:r>
      <w:r>
        <w:rPr>
          <w:rFonts w:ascii="Calibri" w:hAnsi="Calibri"/>
          <w:sz w:val="24"/>
          <w:szCs w:val="24"/>
          <w:rtl w:val="0"/>
          <w:lang w:val="en-US"/>
        </w:rPr>
        <w:t>measuring</w:t>
      </w:r>
      <w:r>
        <w:rPr>
          <w:rFonts w:ascii="Calibri" w:hAnsi="Calibri"/>
          <w:spacing w:val="15"/>
          <w:sz w:val="24"/>
          <w:szCs w:val="24"/>
          <w:rtl w:val="0"/>
          <w:lang w:val="en-US"/>
        </w:rPr>
        <w:t xml:space="preserve"> </w:t>
      </w:r>
      <w:r>
        <w:rPr>
          <w:rFonts w:ascii="Calibri" w:hAnsi="Calibri"/>
          <w:sz w:val="24"/>
          <w:szCs w:val="24"/>
          <w:rtl w:val="0"/>
          <w:lang w:val="en-US"/>
        </w:rPr>
        <w:t>the</w:t>
      </w:r>
      <w:r>
        <w:rPr>
          <w:rFonts w:ascii="Calibri" w:hAnsi="Calibri"/>
          <w:spacing w:val="15"/>
          <w:sz w:val="24"/>
          <w:szCs w:val="24"/>
          <w:rtl w:val="0"/>
          <w:lang w:val="en-US"/>
        </w:rPr>
        <w:t xml:space="preserve"> </w:t>
      </w:r>
      <w:r>
        <w:rPr>
          <w:rFonts w:ascii="Calibri" w:hAnsi="Calibri"/>
          <w:sz w:val="24"/>
          <w:szCs w:val="24"/>
          <w:rtl w:val="0"/>
          <w:lang w:val="en-US"/>
        </w:rPr>
        <w:t>variable</w:t>
      </w:r>
      <w:r>
        <w:rPr>
          <w:rFonts w:hint="default" w:ascii="Calibri" w:hAnsi="Calibri"/>
          <w:sz w:val="24"/>
          <w:szCs w:val="24"/>
          <w:rtl w:val="0"/>
          <w:lang w:val="en-US"/>
        </w:rPr>
        <w:t>’</w:t>
      </w:r>
      <w:r>
        <w:rPr>
          <w:rFonts w:ascii="Calibri" w:hAnsi="Calibri"/>
          <w:sz w:val="24"/>
          <w:szCs w:val="24"/>
          <w:rtl w:val="0"/>
          <w:lang w:val="en-US"/>
        </w:rPr>
        <w:t xml:space="preserve">s </w:t>
      </w:r>
      <w:r>
        <w:rPr>
          <w:rFonts w:ascii="Calibri" w:hAnsi="Calibri"/>
          <w:rtl w:val="0"/>
          <w:lang w:val="en-US"/>
        </w:rPr>
        <w:t>average error and it is also a quadratic scoring rule. Low RMSE values obtained for linear or multiple regression corresponds to better model fitting.</w:t>
      </w:r>
    </w:p>
    <w:p>
      <w:pPr>
        <w:pStyle w:val="7"/>
        <w:framePr w:hRule="auto" w:wrap="auto" w:vAnchor="margin" w:hAnchor="text" w:yAlign="inline"/>
        <w:tabs>
          <w:tab w:val="left" w:pos="284"/>
        </w:tabs>
        <w:spacing w:before="201" w:line="276" w:lineRule="auto"/>
        <w:ind w:left="284" w:firstLine="0"/>
        <w:jc w:val="both"/>
        <w:rPr>
          <w:rFonts w:ascii="Calibri" w:hAnsi="Calibri" w:eastAsia="Calibri" w:cs="Calibri"/>
        </w:rPr>
      </w:pPr>
      <w:r>
        <w:rPr>
          <w:rFonts w:ascii="Calibri" w:hAnsi="Calibri"/>
          <w:rtl w:val="0"/>
          <w:lang w:val="en-US"/>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pPr>
        <w:pStyle w:val="2"/>
        <w:framePr w:hRule="auto" w:wrap="auto" w:vAnchor="margin" w:hAnchor="text" w:yAlign="inline"/>
        <w:tabs>
          <w:tab w:val="left" w:pos="1541"/>
        </w:tabs>
        <w:spacing w:before="1"/>
        <w:rPr>
          <w:rFonts w:ascii="Calibri" w:hAnsi="Calibri" w:eastAsia="Calibri" w:cs="Calibri"/>
        </w:rPr>
      </w:pPr>
    </w:p>
    <w:p>
      <w:pPr>
        <w:pStyle w:val="2"/>
        <w:framePr w:hRule="auto" w:wrap="auto" w:vAnchor="margin" w:hAnchor="text" w:yAlign="inline"/>
        <w:tabs>
          <w:tab w:val="left" w:pos="1541"/>
        </w:tabs>
        <w:spacing w:before="1"/>
        <w:rPr>
          <w:rFonts w:ascii="Calibri" w:hAnsi="Calibri" w:eastAsia="Calibri" w:cs="Calibri"/>
        </w:rPr>
      </w:pPr>
    </w:p>
    <w:p>
      <w:pPr>
        <w:pStyle w:val="2"/>
        <w:framePr w:hRule="auto" w:wrap="auto" w:vAnchor="margin" w:hAnchor="text" w:yAlign="inline"/>
        <w:tabs>
          <w:tab w:val="left" w:pos="1541"/>
        </w:tabs>
        <w:spacing w:before="1"/>
        <w:rPr>
          <w:rFonts w:ascii="Calibri" w:hAnsi="Calibri" w:eastAsia="Calibri" w:cs="Calibri"/>
          <w:sz w:val="32"/>
          <w:szCs w:val="32"/>
          <w:u w:val="single"/>
        </w:rPr>
      </w:pPr>
      <w:bookmarkStart w:id="9" w:name="_Toc9"/>
      <w:r>
        <w:rPr>
          <w:rFonts w:ascii="Calibri" w:hAnsi="Calibri"/>
          <w:sz w:val="32"/>
          <w:szCs w:val="32"/>
          <w:u w:val="single"/>
          <w:rtl w:val="0"/>
          <w:lang w:val="en-US"/>
        </w:rPr>
        <w:t>4.5 Prediction results</w:t>
      </w:r>
      <w:bookmarkEnd w:id="9"/>
    </w:p>
    <w:p>
      <w:pPr>
        <w:pStyle w:val="2"/>
        <w:framePr w:hRule="auto" w:wrap="auto" w:vAnchor="margin" w:hAnchor="text" w:yAlign="inline"/>
        <w:tabs>
          <w:tab w:val="left" w:pos="1541"/>
        </w:tabs>
        <w:spacing w:before="1"/>
        <w:rPr>
          <w:rFonts w:ascii="Calibri" w:hAnsi="Calibri" w:eastAsia="Calibri" w:cs="Calibri"/>
        </w:rPr>
      </w:pPr>
    </w:p>
    <w:p>
      <w:pPr>
        <w:pStyle w:val="20"/>
        <w:framePr w:hRule="auto" w:wrap="auto" w:vAnchor="margin" w:hAnchor="text" w:yAlign="inline"/>
        <w:numPr>
          <w:ilvl w:val="0"/>
          <w:numId w:val="7"/>
        </w:numPr>
        <w:bidi w:val="0"/>
        <w:spacing w:line="273" w:lineRule="auto"/>
        <w:ind w:right="0"/>
        <w:jc w:val="both"/>
        <w:rPr>
          <w:rFonts w:ascii="Calibri" w:hAnsi="Calibri"/>
          <w:sz w:val="24"/>
          <w:szCs w:val="24"/>
          <w:rtl w:val="0"/>
          <w:lang w:val="en-US"/>
        </w:rPr>
      </w:pPr>
      <w:r>
        <w:rPr>
          <w:rFonts w:ascii="Calibri" w:hAnsi="Calibri"/>
          <w:sz w:val="24"/>
          <w:szCs w:val="24"/>
          <w:rtl w:val="0"/>
          <w:lang w:val="en-US"/>
        </w:rPr>
        <w:t>The largest location did not produce the highest sales. The location that produced the highest sales was the OUT027 location, which was in turn a Supermarket Type3, having its size recorded as medium in our dataset. It can be said that this outlet</w:t>
      </w:r>
      <w:r>
        <w:rPr>
          <w:rFonts w:hint="default" w:ascii="Calibri" w:hAnsi="Calibri"/>
          <w:sz w:val="24"/>
          <w:szCs w:val="24"/>
          <w:rtl w:val="0"/>
          <w:lang w:val="en-US"/>
        </w:rPr>
        <w:t>’</w:t>
      </w:r>
      <w:r>
        <w:rPr>
          <w:rFonts w:ascii="Calibri" w:hAnsi="Calibri"/>
          <w:sz w:val="24"/>
          <w:szCs w:val="24"/>
          <w:rtl w:val="0"/>
          <w:lang w:val="en-US"/>
        </w:rPr>
        <w:t>s performance was much better than any other outlet location with any size provided in the considered</w:t>
      </w:r>
      <w:r>
        <w:rPr>
          <w:rFonts w:ascii="Calibri" w:hAnsi="Calibri"/>
          <w:spacing w:val="-5"/>
          <w:sz w:val="24"/>
          <w:szCs w:val="24"/>
          <w:rtl w:val="0"/>
          <w:lang w:val="en-US"/>
        </w:rPr>
        <w:t xml:space="preserve"> </w:t>
      </w:r>
      <w:r>
        <w:rPr>
          <w:rFonts w:ascii="Calibri" w:hAnsi="Calibri"/>
          <w:sz w:val="24"/>
          <w:szCs w:val="24"/>
          <w:rtl w:val="0"/>
          <w:lang w:val="en-US"/>
        </w:rPr>
        <w:t>dataset.</w:t>
      </w:r>
    </w:p>
    <w:p>
      <w:pPr>
        <w:pStyle w:val="20"/>
        <w:framePr w:hRule="auto" w:wrap="auto" w:vAnchor="margin" w:hAnchor="text" w:yAlign="inline"/>
        <w:numPr>
          <w:ilvl w:val="0"/>
          <w:numId w:val="7"/>
        </w:numPr>
        <w:bidi w:val="0"/>
        <w:spacing w:before="10" w:line="273" w:lineRule="auto"/>
        <w:ind w:right="0"/>
        <w:jc w:val="both"/>
        <w:rPr>
          <w:rFonts w:ascii="Calibri" w:hAnsi="Calibri"/>
          <w:sz w:val="24"/>
          <w:szCs w:val="24"/>
          <w:rtl w:val="0"/>
          <w:lang w:val="en-US"/>
        </w:rPr>
      </w:pPr>
      <w:r>
        <w:rPr>
          <w:rFonts w:ascii="Calibri" w:hAnsi="Calibri"/>
          <w:sz w:val="24"/>
          <w:szCs w:val="24"/>
          <w:rtl w:val="0"/>
          <w:lang w:val="en-US"/>
        </w:rPr>
        <w:t>The median of the target variable Item_Outlet_Sales was calculated to be 3364.95 for OUT027 location. The location with second highest median score (OUT035) had a median value of 2109.25.</w:t>
      </w:r>
    </w:p>
    <w:p>
      <w:pPr>
        <w:pStyle w:val="2"/>
        <w:framePr w:hRule="auto" w:wrap="auto" w:vAnchor="margin" w:hAnchor="text" w:yAlign="inline"/>
        <w:numPr>
          <w:ilvl w:val="0"/>
          <w:numId w:val="8"/>
        </w:numPr>
        <w:bidi w:val="0"/>
        <w:spacing w:before="1"/>
        <w:ind w:right="0"/>
        <w:jc w:val="left"/>
        <w:rPr>
          <w:rFonts w:ascii="Calibri" w:hAnsi="Calibri" w:eastAsia="Calibri" w:cs="Calibri"/>
          <w:b w:val="0"/>
          <w:bCs w:val="0"/>
          <w:rtl w:val="0"/>
        </w:rPr>
      </w:pPr>
      <w:bookmarkStart w:id="10" w:name="_Toc10"/>
      <w:r>
        <w:rPr>
          <w:rFonts w:ascii="Calibri" w:hAnsi="Calibri"/>
          <w:b w:val="0"/>
          <w:bCs w:val="0"/>
          <w:rtl w:val="0"/>
          <w:lang w:val="en-US"/>
        </w:rPr>
        <w:t>Adjusted R-squared and R-squared values are higher for Gradient boost model than average. Also its RMSE value is low as compared to other model with highest CV score. Therefore, the gradient boost model fits better and exhibits accuracy</w:t>
      </w:r>
      <w:bookmarkEnd w:id="10"/>
    </w:p>
    <w:p>
      <w:pPr>
        <w:pStyle w:val="2"/>
        <w:framePr w:hRule="auto" w:wrap="auto" w:vAnchor="margin" w:hAnchor="text" w:yAlign="inline"/>
        <w:tabs>
          <w:tab w:val="left" w:pos="1541"/>
        </w:tabs>
        <w:spacing w:before="1"/>
        <w:ind w:left="576" w:hanging="576"/>
        <w:rPr>
          <w:b w:val="0"/>
          <w:bCs w:val="0"/>
        </w:rPr>
      </w:pPr>
    </w:p>
    <w:p>
      <w:pPr>
        <w:pStyle w:val="2"/>
        <w:framePr w:hRule="auto" w:wrap="auto" w:vAnchor="margin" w:hAnchor="text" w:yAlign="inline"/>
        <w:tabs>
          <w:tab w:val="left" w:pos="1541"/>
        </w:tabs>
        <w:spacing w:before="1"/>
        <w:rPr>
          <w:rFonts w:ascii="Calibri" w:hAnsi="Calibri" w:eastAsia="Calibri" w:cs="Calibri"/>
          <w:sz w:val="32"/>
          <w:szCs w:val="32"/>
          <w:u w:val="single"/>
        </w:rPr>
      </w:pPr>
      <w:bookmarkStart w:id="11" w:name="_Toc11"/>
      <w:r>
        <w:rPr>
          <w:rFonts w:ascii="Calibri" w:hAnsi="Calibri"/>
          <w:sz w:val="32"/>
          <w:szCs w:val="32"/>
          <w:u w:val="single"/>
          <w:rtl w:val="0"/>
          <w:lang w:val="it-IT"/>
        </w:rPr>
        <w:t>5. Conclusion</w:t>
      </w:r>
      <w:bookmarkEnd w:id="11"/>
    </w:p>
    <w:p>
      <w:pPr>
        <w:pStyle w:val="7"/>
        <w:framePr w:hRule="auto" w:wrap="auto" w:vAnchor="margin" w:hAnchor="text" w:yAlign="inline"/>
        <w:spacing w:before="246" w:line="276" w:lineRule="auto"/>
        <w:jc w:val="both"/>
        <w:rPr>
          <w:rFonts w:ascii="Calibri" w:hAnsi="Calibri" w:eastAsia="Calibri" w:cs="Calibri"/>
        </w:rPr>
      </w:pPr>
      <w:r>
        <w:rPr>
          <w:rFonts w:ascii="Calibri" w:hAnsi="Calibri"/>
          <w:rtl w:val="0"/>
          <w:lang w:val="en-US"/>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pPr>
        <w:pStyle w:val="7"/>
        <w:framePr w:hRule="auto" w:wrap="auto" w:vAnchor="margin" w:hAnchor="text" w:yAlign="inline"/>
        <w:spacing w:line="276" w:lineRule="auto"/>
        <w:jc w:val="both"/>
        <w:rPr>
          <w:rFonts w:ascii="Calibri" w:hAnsi="Calibri" w:eastAsia="Calibri" w:cs="Calibri"/>
        </w:rPr>
      </w:pPr>
      <w:r>
        <w:rPr>
          <w:rFonts w:hint="default"/>
          <w:lang w:val="en-IN"/>
        </w:rPr>
        <w:drawing>
          <wp:anchor distT="0" distB="0" distL="114300" distR="114300" simplePos="0" relativeHeight="251666432" behindDoc="1" locked="0" layoutInCell="1" allowOverlap="1">
            <wp:simplePos x="0" y="0"/>
            <wp:positionH relativeFrom="column">
              <wp:posOffset>3001010</wp:posOffset>
            </wp:positionH>
            <wp:positionV relativeFrom="paragraph">
              <wp:posOffset>850900</wp:posOffset>
            </wp:positionV>
            <wp:extent cx="3827780" cy="2208530"/>
            <wp:effectExtent l="0" t="0" r="7620" b="0"/>
            <wp:wrapTight wrapText="bothSides">
              <wp:wrapPolygon>
                <wp:start x="0" y="0"/>
                <wp:lineTo x="0" y="21488"/>
                <wp:lineTo x="21500" y="21488"/>
                <wp:lineTo x="21500" y="0"/>
                <wp:lineTo x="0" y="0"/>
              </wp:wrapPolygon>
            </wp:wrapTight>
            <wp:docPr id="9" name="Picture 9" descr="newplot 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plot _4"/>
                    <pic:cNvPicPr>
                      <a:picLocks noChangeAspect="1"/>
                    </pic:cNvPicPr>
                  </pic:nvPicPr>
                  <pic:blipFill>
                    <a:blip r:embed="rId18"/>
                    <a:stretch>
                      <a:fillRect/>
                    </a:stretch>
                  </pic:blipFill>
                  <pic:spPr>
                    <a:xfrm>
                      <a:off x="0" y="0"/>
                      <a:ext cx="3827780" cy="2208530"/>
                    </a:xfrm>
                    <a:prstGeom prst="rect">
                      <a:avLst/>
                    </a:prstGeom>
                  </pic:spPr>
                </pic:pic>
              </a:graphicData>
            </a:graphic>
          </wp:anchor>
        </w:drawing>
      </w:r>
      <w:r>
        <w:rPr>
          <w:rFonts w:ascii="Calibri" w:hAnsi="Calibri"/>
          <w:rtl w:val="0"/>
          <w:lang w:val="en-US"/>
        </w:rPr>
        <w:t xml:space="preserve">Also it can be concluded that more locations should be switched or shifted to Tier-3 in outlet type </w:t>
      </w:r>
      <w:r>
        <w:rPr>
          <w:rFonts w:hint="default" w:ascii="Calibri" w:hAnsi="Calibri"/>
          <w:rtl w:val="0"/>
          <w:lang w:val="en-US"/>
        </w:rPr>
        <w:t>“</w:t>
      </w:r>
      <w:r>
        <w:rPr>
          <w:rFonts w:ascii="Calibri" w:hAnsi="Calibri"/>
          <w:rtl w:val="0"/>
          <w:lang w:val="en-US"/>
        </w:rPr>
        <w:t>Supermarket Type3</w:t>
      </w:r>
      <w:r>
        <w:rPr>
          <w:rFonts w:hint="default" w:ascii="Calibri" w:hAnsi="Calibri"/>
          <w:rtl w:val="0"/>
          <w:lang w:val="en-US"/>
        </w:rPr>
        <w:t xml:space="preserve">” </w:t>
      </w:r>
      <w:r>
        <w:rPr>
          <w:rFonts w:ascii="Calibri" w:hAnsi="Calibri"/>
          <w:rtl w:val="0"/>
          <w:lang w:val="en-US"/>
        </w:rPr>
        <w:t>to increase the sales of products at Big Mart. Any one-stop-shopping-center like Big Mart can benefit from this model by being able to predict its items</w:t>
      </w:r>
      <w:r>
        <w:rPr>
          <w:rFonts w:hint="default" w:ascii="Calibri" w:hAnsi="Calibri"/>
          <w:rtl w:val="0"/>
          <w:lang w:val="en-US"/>
        </w:rPr>
        <w:t xml:space="preserve">’ </w:t>
      </w:r>
      <w:r>
        <w:rPr>
          <w:rFonts w:ascii="Calibri" w:hAnsi="Calibri"/>
          <w:rtl w:val="0"/>
          <w:lang w:val="en-US"/>
        </w:rPr>
        <w:t>future sales at different locations.</w:t>
      </w:r>
    </w:p>
    <w:p>
      <w:pPr>
        <w:pStyle w:val="2"/>
        <w:framePr w:hRule="auto" w:wrap="auto" w:vAnchor="margin" w:hAnchor="text" w:yAlign="inline"/>
        <w:tabs>
          <w:tab w:val="left" w:pos="1541"/>
        </w:tabs>
        <w:spacing w:before="1"/>
        <w:rPr>
          <w:rFonts w:hint="default"/>
          <w:lang w:val="en-IN"/>
        </w:rPr>
      </w:pPr>
      <w:r>
        <w:rPr>
          <w:rFonts w:ascii="Calibri" w:hAnsi="Calibri"/>
          <w:rtl w:val="0"/>
          <w:lang w:val="en-US"/>
        </w:rPr>
        <w:drawing>
          <wp:anchor distT="0" distB="0" distL="114300" distR="114300" simplePos="0" relativeHeight="251665408" behindDoc="0" locked="0" layoutInCell="1" allowOverlap="1">
            <wp:simplePos x="0" y="0"/>
            <wp:positionH relativeFrom="column">
              <wp:posOffset>-679450</wp:posOffset>
            </wp:positionH>
            <wp:positionV relativeFrom="paragraph">
              <wp:posOffset>24765</wp:posOffset>
            </wp:positionV>
            <wp:extent cx="3598545" cy="2237105"/>
            <wp:effectExtent l="0" t="0" r="20955" b="10795"/>
            <wp:wrapTopAndBottom/>
            <wp:docPr id="8" name="Picture 8"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ewplot"/>
                    <pic:cNvPicPr>
                      <a:picLocks noChangeAspect="1"/>
                    </pic:cNvPicPr>
                  </pic:nvPicPr>
                  <pic:blipFill>
                    <a:blip r:embed="rId19"/>
                    <a:stretch>
                      <a:fillRect/>
                    </a:stretch>
                  </pic:blipFill>
                  <pic:spPr>
                    <a:xfrm>
                      <a:off x="0" y="0"/>
                      <a:ext cx="3598545" cy="2237105"/>
                    </a:xfrm>
                    <a:prstGeom prst="rect">
                      <a:avLst/>
                    </a:prstGeom>
                  </pic:spPr>
                </pic:pic>
              </a:graphicData>
            </a:graphic>
          </wp:anchor>
        </w:drawing>
      </w:r>
    </w:p>
    <w:p>
      <w:pPr>
        <w:pStyle w:val="2"/>
        <w:framePr w:hRule="auto" w:wrap="auto" w:vAnchor="margin" w:hAnchor="text" w:yAlign="inline"/>
        <w:tabs>
          <w:tab w:val="left" w:pos="1541"/>
        </w:tabs>
        <w:spacing w:before="1"/>
      </w:pPr>
      <w:r>
        <w:rPr>
          <w:rFonts w:hint="default"/>
          <w:lang w:val="en-IN"/>
        </w:rPr>
        <w:drawing>
          <wp:inline distT="0" distB="0" distL="114300" distR="114300">
            <wp:extent cx="6113780" cy="3265170"/>
            <wp:effectExtent l="0" t="0" r="7620" b="11430"/>
            <wp:docPr id="5" name="Picture 5" descr="newplot 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plot _5"/>
                    <pic:cNvPicPr>
                      <a:picLocks noChangeAspect="1"/>
                    </pic:cNvPicPr>
                  </pic:nvPicPr>
                  <pic:blipFill>
                    <a:blip r:embed="rId20"/>
                    <a:stretch>
                      <a:fillRect/>
                    </a:stretch>
                  </pic:blipFill>
                  <pic:spPr>
                    <a:xfrm>
                      <a:off x="0" y="0"/>
                      <a:ext cx="6113780" cy="3265170"/>
                    </a:xfrm>
                    <a:prstGeom prst="rect">
                      <a:avLst/>
                    </a:prstGeom>
                  </pic:spPr>
                </pic:pic>
              </a:graphicData>
            </a:graphic>
          </wp:inline>
        </w:drawing>
      </w:r>
    </w:p>
    <w:p>
      <w:pPr>
        <w:pStyle w:val="2"/>
        <w:framePr w:hRule="auto" w:wrap="auto" w:vAnchor="margin" w:hAnchor="text" w:yAlign="inline"/>
        <w:tabs>
          <w:tab w:val="left" w:pos="1541"/>
        </w:tabs>
        <w:spacing w:before="1"/>
        <w:rPr>
          <w:rFonts w:ascii="Calibri" w:hAnsi="Calibri" w:eastAsia="Calibri" w:cs="Calibri"/>
          <w:sz w:val="32"/>
          <w:szCs w:val="32"/>
          <w:u w:val="single"/>
        </w:rPr>
      </w:pPr>
      <w:bookmarkStart w:id="12" w:name="_Toc12"/>
      <w:r>
        <w:rPr>
          <w:rFonts w:ascii="Calibri" w:hAnsi="Calibri"/>
          <w:sz w:val="32"/>
          <w:szCs w:val="32"/>
          <w:u w:val="single"/>
          <w:rtl w:val="0"/>
        </w:rPr>
        <w:t>6. Future</w:t>
      </w:r>
      <w:r>
        <w:rPr>
          <w:rFonts w:ascii="Calibri" w:hAnsi="Calibri"/>
          <w:spacing w:val="-7"/>
          <w:sz w:val="32"/>
          <w:szCs w:val="32"/>
          <w:u w:val="single"/>
          <w:rtl w:val="0"/>
        </w:rPr>
        <w:t xml:space="preserve"> </w:t>
      </w:r>
      <w:r>
        <w:rPr>
          <w:rFonts w:ascii="Calibri" w:hAnsi="Calibri"/>
          <w:sz w:val="32"/>
          <w:szCs w:val="32"/>
          <w:u w:val="single"/>
          <w:rtl w:val="0"/>
          <w:lang w:val="it-IT"/>
        </w:rPr>
        <w:t>Scope</w:t>
      </w:r>
      <w:bookmarkEnd w:id="12"/>
    </w:p>
    <w:p>
      <w:pPr>
        <w:pStyle w:val="7"/>
        <w:framePr w:hRule="auto" w:wrap="auto" w:vAnchor="margin" w:hAnchor="text" w:yAlign="inline"/>
        <w:spacing w:before="201" w:line="276" w:lineRule="auto"/>
        <w:jc w:val="both"/>
        <w:rPr>
          <w:rFonts w:ascii="Calibri" w:hAnsi="Calibri" w:eastAsia="Calibri" w:cs="Calibri"/>
        </w:rPr>
      </w:pPr>
      <w:r>
        <w:rPr>
          <w:rFonts w:ascii="Calibri" w:hAnsi="Calibri"/>
          <w:rtl w:val="0"/>
          <w:lang w:val="en-US"/>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Pr>
          <w:rFonts w:ascii="Calibri" w:hAnsi="Calibri"/>
          <w:spacing w:val="0"/>
          <w:rtl w:val="0"/>
          <w:lang w:val="en-US"/>
        </w:rPr>
        <w:t xml:space="preserve"> </w:t>
      </w:r>
      <w:r>
        <w:rPr>
          <w:rFonts w:ascii="Calibri" w:hAnsi="Calibri"/>
          <w:rtl w:val="0"/>
          <w:lang w:val="en-US"/>
        </w:rPr>
        <w:t>sub-models</w:t>
      </w:r>
      <w:r>
        <w:rPr>
          <w:rFonts w:ascii="Calibri" w:hAnsi="Calibri"/>
          <w:spacing w:val="0"/>
          <w:rtl w:val="0"/>
          <w:lang w:val="en-US"/>
        </w:rPr>
        <w:t xml:space="preserve"> </w:t>
      </w:r>
      <w:r>
        <w:rPr>
          <w:rFonts w:ascii="Calibri" w:hAnsi="Calibri"/>
          <w:rtl w:val="0"/>
          <w:lang w:val="en-US"/>
        </w:rPr>
        <w:t>work</w:t>
      </w:r>
      <w:r>
        <w:rPr>
          <w:rFonts w:ascii="Calibri" w:hAnsi="Calibri"/>
          <w:spacing w:val="0"/>
          <w:rtl w:val="0"/>
          <w:lang w:val="en-US"/>
        </w:rPr>
        <w:t xml:space="preserve"> </w:t>
      </w:r>
      <w:r>
        <w:rPr>
          <w:rFonts w:ascii="Calibri" w:hAnsi="Calibri"/>
          <w:rtl w:val="0"/>
          <w:lang w:val="en-US"/>
        </w:rPr>
        <w:t>can</w:t>
      </w:r>
      <w:r>
        <w:rPr>
          <w:rFonts w:ascii="Calibri" w:hAnsi="Calibri"/>
          <w:spacing w:val="0"/>
          <w:rtl w:val="0"/>
          <w:lang w:val="en-US"/>
        </w:rPr>
        <w:t xml:space="preserve"> </w:t>
      </w:r>
      <w:r>
        <w:rPr>
          <w:rFonts w:ascii="Calibri" w:hAnsi="Calibri"/>
          <w:rtl w:val="0"/>
          <w:lang w:val="en-US"/>
        </w:rPr>
        <w:t>lead</w:t>
      </w:r>
      <w:r>
        <w:rPr>
          <w:rFonts w:ascii="Calibri" w:hAnsi="Calibri"/>
          <w:spacing w:val="0"/>
          <w:rtl w:val="0"/>
          <w:lang w:val="en-US"/>
        </w:rPr>
        <w:t xml:space="preserve"> </w:t>
      </w:r>
      <w:r>
        <w:rPr>
          <w:rFonts w:ascii="Calibri" w:hAnsi="Calibri"/>
          <w:rtl w:val="0"/>
          <w:lang w:val="en-US"/>
        </w:rPr>
        <w:t>to</w:t>
      </w:r>
      <w:r>
        <w:rPr>
          <w:rFonts w:ascii="Calibri" w:hAnsi="Calibri"/>
          <w:spacing w:val="0"/>
          <w:rtl w:val="0"/>
          <w:lang w:val="en-US"/>
        </w:rPr>
        <w:t xml:space="preserve"> </w:t>
      </w:r>
      <w:r>
        <w:rPr>
          <w:rFonts w:ascii="Calibri" w:hAnsi="Calibri"/>
          <w:rtl w:val="0"/>
          <w:lang w:val="en-US"/>
        </w:rPr>
        <w:t>increase</w:t>
      </w:r>
      <w:r>
        <w:rPr>
          <w:rFonts w:ascii="Calibri" w:hAnsi="Calibri"/>
          <w:spacing w:val="0"/>
          <w:rtl w:val="0"/>
          <w:lang w:val="en-US"/>
        </w:rPr>
        <w:t xml:space="preserve"> </w:t>
      </w:r>
      <w:r>
        <w:rPr>
          <w:rFonts w:ascii="Calibri" w:hAnsi="Calibri"/>
          <w:rtl w:val="0"/>
          <w:lang w:val="en-US"/>
        </w:rPr>
        <w:t>in</w:t>
      </w:r>
      <w:r>
        <w:rPr>
          <w:rFonts w:ascii="Calibri" w:hAnsi="Calibri"/>
          <w:spacing w:val="0"/>
          <w:rtl w:val="0"/>
          <w:lang w:val="en-US"/>
        </w:rPr>
        <w:t xml:space="preserve"> </w:t>
      </w:r>
      <w:r>
        <w:rPr>
          <w:rFonts w:ascii="Calibri" w:hAnsi="Calibri"/>
          <w:rtl w:val="0"/>
          <w:lang w:val="en-US"/>
        </w:rPr>
        <w:t>productivity</w:t>
      </w:r>
      <w:r>
        <w:rPr>
          <w:rFonts w:ascii="Calibri" w:hAnsi="Calibri"/>
          <w:spacing w:val="0"/>
          <w:rtl w:val="0"/>
          <w:lang w:val="en-US"/>
        </w:rPr>
        <w:t xml:space="preserve"> </w:t>
      </w:r>
      <w:r>
        <w:rPr>
          <w:rFonts w:ascii="Calibri" w:hAnsi="Calibri"/>
          <w:rtl w:val="0"/>
          <w:lang w:val="en-US"/>
        </w:rPr>
        <w:t>of</w:t>
      </w:r>
      <w:r>
        <w:rPr>
          <w:rFonts w:ascii="Calibri" w:hAnsi="Calibri"/>
          <w:spacing w:val="0"/>
          <w:rtl w:val="0"/>
          <w:lang w:val="en-US"/>
        </w:rPr>
        <w:t xml:space="preserve"> </w:t>
      </w:r>
      <w:r>
        <w:rPr>
          <w:rFonts w:ascii="Calibri" w:hAnsi="Calibri"/>
          <w:rtl w:val="0"/>
          <w:lang w:val="en-US"/>
        </w:rPr>
        <w:t>system.</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project</w:t>
      </w:r>
      <w:r>
        <w:rPr>
          <w:rFonts w:ascii="Calibri" w:hAnsi="Calibri"/>
          <w:spacing w:val="0"/>
          <w:rtl w:val="0"/>
          <w:lang w:val="en-US"/>
        </w:rPr>
        <w:t xml:space="preserve"> </w:t>
      </w:r>
      <w:r>
        <w:rPr>
          <w:rFonts w:ascii="Calibri" w:hAnsi="Calibri"/>
          <w:rtl w:val="0"/>
          <w:lang w:val="en-US"/>
        </w:rPr>
        <w:t>can</w:t>
      </w:r>
      <w:r>
        <w:rPr>
          <w:rFonts w:ascii="Calibri" w:hAnsi="Calibri"/>
          <w:spacing w:val="0"/>
          <w:rtl w:val="0"/>
          <w:lang w:val="en-US"/>
        </w:rPr>
        <w:t xml:space="preserve"> </w:t>
      </w:r>
      <w:r>
        <w:rPr>
          <w:rFonts w:ascii="Calibri" w:hAnsi="Calibri"/>
          <w:rtl w:val="0"/>
          <w:lang w:val="en-US"/>
        </w:rPr>
        <w:t>be</w:t>
      </w:r>
      <w:r>
        <w:rPr>
          <w:rFonts w:ascii="Calibri" w:hAnsi="Calibri"/>
          <w:spacing w:val="0"/>
          <w:rtl w:val="0"/>
          <w:lang w:val="en-US"/>
        </w:rPr>
        <w:t xml:space="preserve"> </w:t>
      </w:r>
      <w:r>
        <w:rPr>
          <w:rFonts w:ascii="Calibri" w:hAnsi="Calibri"/>
          <w:rtl w:val="0"/>
          <w:lang w:val="en-US"/>
        </w:rPr>
        <w:t>further</w:t>
      </w:r>
    </w:p>
    <w:p>
      <w:pPr>
        <w:pStyle w:val="7"/>
        <w:framePr w:hRule="auto" w:wrap="auto" w:vAnchor="margin" w:hAnchor="text" w:yAlign="inline"/>
        <w:spacing w:before="79" w:line="276" w:lineRule="auto"/>
        <w:ind w:right="29"/>
        <w:jc w:val="both"/>
        <w:rPr>
          <w:rFonts w:ascii="Calibri" w:hAnsi="Calibri" w:eastAsia="Calibri" w:cs="Calibri"/>
        </w:rPr>
      </w:pPr>
      <w:r>
        <w:rPr>
          <w:rFonts w:ascii="Calibri" w:hAnsi="Calibri"/>
          <w:rtl w:val="0"/>
          <w:lang w:val="en-US"/>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w:t>
      </w:r>
      <w:r>
        <w:rPr>
          <w:rFonts w:hint="default" w:ascii="Calibri" w:hAnsi="Calibri"/>
          <w:rtl w:val="0"/>
          <w:lang w:val="en-US"/>
        </w:rPr>
        <w:t>’</w:t>
      </w:r>
      <w:r>
        <w:rPr>
          <w:rFonts w:ascii="Calibri" w:hAnsi="Calibri"/>
          <w:rtl w:val="0"/>
          <w:lang w:val="en-US"/>
        </w:rPr>
        <w:t>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pPr>
        <w:pStyle w:val="7"/>
        <w:framePr w:hRule="auto" w:wrap="auto" w:vAnchor="margin" w:hAnchor="text" w:yAlign="inline"/>
        <w:spacing w:before="79" w:line="276" w:lineRule="auto"/>
        <w:ind w:right="29"/>
        <w:jc w:val="both"/>
        <w:rPr>
          <w:rFonts w:ascii="Calibri" w:hAnsi="Calibri" w:eastAsia="Calibri" w:cs="Calibri"/>
        </w:rPr>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jc w:val="both"/>
      </w:pPr>
    </w:p>
    <w:p>
      <w:pPr>
        <w:pStyle w:val="4"/>
        <w:framePr w:hRule="auto" w:wrap="auto" w:vAnchor="margin" w:hAnchor="text" w:yAlign="inline"/>
        <w:spacing w:line="276" w:lineRule="auto"/>
      </w:pPr>
    </w:p>
    <w:p>
      <w:pPr>
        <w:pStyle w:val="4"/>
        <w:framePr w:hRule="auto" w:wrap="auto" w:vAnchor="margin" w:hAnchor="text" w:yAlign="inline"/>
        <w:spacing w:line="276" w:lineRule="auto"/>
      </w:pPr>
    </w:p>
    <w:p>
      <w:pPr>
        <w:pStyle w:val="4"/>
        <w:framePr w:hRule="auto" w:wrap="auto" w:vAnchor="margin" w:hAnchor="text" w:yAlign="inline"/>
        <w:spacing w:line="276" w:lineRule="auto"/>
        <w:rPr>
          <w:rFonts w:ascii="Calibri" w:hAnsi="Calibri" w:eastAsia="Calibri" w:cs="Calibri"/>
          <w:b/>
          <w:bCs/>
          <w:sz w:val="32"/>
          <w:szCs w:val="32"/>
          <w:u w:val="single"/>
        </w:rPr>
      </w:pPr>
      <w:r>
        <w:rPr>
          <w:rFonts w:ascii="Calibri" w:hAnsi="Calibri"/>
          <w:b/>
          <w:bCs/>
          <w:sz w:val="32"/>
          <w:szCs w:val="32"/>
          <w:u w:val="single"/>
          <w:rtl w:val="0"/>
        </w:rPr>
        <w:t>7. Q &amp; A:</w:t>
      </w:r>
    </w:p>
    <w:p>
      <w:pPr>
        <w:pStyle w:val="4"/>
        <w:framePr w:hRule="auto" w:wrap="auto" w:vAnchor="margin" w:hAnchor="text" w:yAlign="inline"/>
        <w:spacing w:line="276" w:lineRule="auto"/>
        <w:rPr>
          <w:rFonts w:ascii="Calibri" w:hAnsi="Calibri" w:eastAsia="Calibri" w:cs="Calibri"/>
          <w:b/>
          <w:bCs/>
          <w:lang w:val="en-US"/>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Q1) What</w:t>
      </w:r>
      <w:r>
        <w:rPr>
          <w:rFonts w:hint="default" w:ascii="Calibri" w:hAnsi="Calibri"/>
          <w:b/>
          <w:bCs/>
          <w:sz w:val="24"/>
          <w:szCs w:val="24"/>
          <w:rtl w:val="0"/>
          <w:lang w:val="en-US"/>
        </w:rPr>
        <w:t>’</w:t>
      </w:r>
      <w:r>
        <w:rPr>
          <w:rFonts w:ascii="Calibri" w:hAnsi="Calibri"/>
          <w:b/>
          <w:bCs/>
          <w:sz w:val="24"/>
          <w:szCs w:val="24"/>
          <w:rtl w:val="0"/>
          <w:lang w:val="en-US"/>
        </w:rPr>
        <w:t>s the source of data?</w:t>
      </w:r>
    </w:p>
    <w:p>
      <w:pPr>
        <w:pStyle w:val="4"/>
        <w:framePr w:hRule="auto" w:wrap="auto" w:vAnchor="margin" w:hAnchor="text" w:yAlign="inline"/>
        <w:spacing w:line="276" w:lineRule="auto"/>
        <w:jc w:val="both"/>
        <w:rPr>
          <w:rFonts w:ascii="Calibri" w:hAnsi="Calibri" w:eastAsia="Calibri" w:cs="Calibri"/>
          <w:sz w:val="24"/>
          <w:szCs w:val="24"/>
        </w:rPr>
      </w:pPr>
      <w:r>
        <w:rPr>
          <w:rFonts w:ascii="Calibri" w:hAnsi="Calibri"/>
          <w:sz w:val="24"/>
          <w:szCs w:val="24"/>
          <w:rtl w:val="0"/>
          <w:lang w:val="en-US"/>
        </w:rPr>
        <w:t>Ans. The data for training is provided by the client from:</w:t>
      </w:r>
    </w:p>
    <w:p>
      <w:pPr>
        <w:pStyle w:val="7"/>
        <w:framePr w:hRule="auto" w:wrap="auto" w:vAnchor="margin" w:hAnchor="text" w:yAlign="inline"/>
        <w:jc w:val="both"/>
        <w:rPr>
          <w:rStyle w:val="19"/>
          <w:outline w:val="0"/>
        </w:rPr>
      </w:pPr>
      <w:r>
        <w:rPr>
          <w:rStyle w:val="19"/>
          <w:outline w:val="0"/>
        </w:rPr>
        <w:fldChar w:fldCharType="begin"/>
      </w:r>
      <w:r>
        <w:rPr>
          <w:rStyle w:val="19"/>
          <w:outline w:val="0"/>
        </w:rPr>
        <w:instrText xml:space="preserve"> HYPERLINK "https://www.kaggle.com/brijbhushannanda1979/bigmart-sales-data"</w:instrText>
      </w:r>
      <w:r>
        <w:rPr>
          <w:rStyle w:val="19"/>
          <w:outline w:val="0"/>
        </w:rPr>
        <w:fldChar w:fldCharType="separate"/>
      </w:r>
      <w:r>
        <w:rPr>
          <w:rStyle w:val="19"/>
          <w:outline w:val="0"/>
          <w:rtl w:val="0"/>
          <w:lang w:val="en-US"/>
        </w:rPr>
        <w:t>https://www.kaggle.com/brijbhushannanda1979/bigmart-sales-data</w:t>
      </w:r>
      <w:r>
        <w:fldChar w:fldCharType="end"/>
      </w:r>
    </w:p>
    <w:p>
      <w:pPr>
        <w:pStyle w:val="7"/>
        <w:framePr w:hRule="auto" w:wrap="auto" w:vAnchor="margin" w:hAnchor="text" w:yAlign="inline"/>
        <w:jc w:val="both"/>
        <w:rPr>
          <w:rFonts w:ascii="Calibri" w:hAnsi="Calibri" w:eastAsia="Calibri" w:cs="Calibri"/>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2) What was the type of data?</w:t>
      </w:r>
    </w:p>
    <w:p>
      <w:pPr>
        <w:pStyle w:val="4"/>
        <w:framePr w:hRule="auto" w:wrap="auto" w:vAnchor="margin" w:hAnchor="text" w:yAlign="inline"/>
        <w:spacing w:line="276" w:lineRule="auto"/>
        <w:jc w:val="both"/>
        <w:rPr>
          <w:rFonts w:ascii="Calibri" w:hAnsi="Calibri" w:eastAsia="Calibri" w:cs="Calibri"/>
          <w:sz w:val="24"/>
          <w:szCs w:val="24"/>
        </w:rPr>
      </w:pPr>
      <w:r>
        <w:rPr>
          <w:rFonts w:ascii="Calibri" w:hAnsi="Calibri"/>
          <w:sz w:val="24"/>
          <w:szCs w:val="24"/>
          <w:rtl w:val="0"/>
          <w:lang w:val="en-US"/>
        </w:rPr>
        <w:t>Ans. The data was the combination of numerical and Categorical values.</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3) What</w:t>
      </w:r>
      <w:r>
        <w:rPr>
          <w:rFonts w:hint="default" w:ascii="Calibri" w:hAnsi="Calibri"/>
          <w:b/>
          <w:bCs/>
          <w:sz w:val="24"/>
          <w:szCs w:val="24"/>
          <w:rtl w:val="0"/>
          <w:lang w:val="en-US"/>
        </w:rPr>
        <w:t>’</w:t>
      </w:r>
      <w:r>
        <w:rPr>
          <w:rFonts w:ascii="Calibri" w:hAnsi="Calibri"/>
          <w:b/>
          <w:bCs/>
          <w:sz w:val="24"/>
          <w:szCs w:val="24"/>
          <w:rtl w:val="0"/>
          <w:lang w:val="en-US"/>
        </w:rPr>
        <w:t>s the complete flow you followed in this Project?</w:t>
      </w:r>
    </w:p>
    <w:p>
      <w:pPr>
        <w:pStyle w:val="4"/>
        <w:framePr w:hRule="auto" w:wrap="auto" w:vAnchor="margin" w:hAnchor="text" w:yAlign="inline"/>
        <w:spacing w:line="276" w:lineRule="auto"/>
        <w:jc w:val="both"/>
        <w:rPr>
          <w:rFonts w:ascii="Calibri" w:hAnsi="Calibri" w:eastAsia="Calibri" w:cs="Calibri"/>
          <w:sz w:val="24"/>
          <w:szCs w:val="24"/>
        </w:rPr>
      </w:pPr>
      <w:r>
        <w:rPr>
          <w:rFonts w:ascii="Calibri" w:hAnsi="Calibri"/>
          <w:sz w:val="24"/>
          <w:szCs w:val="24"/>
          <w:rtl w:val="0"/>
          <w:lang w:val="en-US"/>
        </w:rPr>
        <w:t>Ans. Refer the Architecture section for this.</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4) After the File validation what you do with incompatible file or files which didn</w:t>
      </w:r>
      <w:r>
        <w:rPr>
          <w:rFonts w:hint="default" w:ascii="Calibri" w:hAnsi="Calibri"/>
          <w:b/>
          <w:bCs/>
          <w:sz w:val="24"/>
          <w:szCs w:val="24"/>
          <w:rtl w:val="0"/>
          <w:lang w:val="en-US"/>
        </w:rPr>
        <w:t>’</w:t>
      </w:r>
      <w:r>
        <w:rPr>
          <w:rFonts w:ascii="Calibri" w:hAnsi="Calibri"/>
          <w:b/>
          <w:bCs/>
          <w:sz w:val="24"/>
          <w:szCs w:val="24"/>
          <w:rtl w:val="0"/>
          <w:lang w:val="en-US"/>
        </w:rPr>
        <w:t>t pass the validation?</w:t>
      </w:r>
    </w:p>
    <w:p>
      <w:pPr>
        <w:pStyle w:val="4"/>
        <w:framePr w:hRule="auto" w:wrap="auto" w:vAnchor="margin" w:hAnchor="text" w:yAlign="inline"/>
        <w:spacing w:line="276" w:lineRule="auto"/>
        <w:jc w:val="both"/>
        <w:rPr>
          <w:rFonts w:ascii="Calibri" w:hAnsi="Calibri" w:eastAsia="Calibri" w:cs="Calibri"/>
          <w:sz w:val="24"/>
          <w:szCs w:val="24"/>
        </w:rPr>
      </w:pPr>
      <w:r>
        <w:rPr>
          <w:rFonts w:ascii="Calibri" w:hAnsi="Calibri"/>
          <w:sz w:val="24"/>
          <w:szCs w:val="24"/>
          <w:rtl w:val="0"/>
          <w:lang w:val="en-US"/>
        </w:rPr>
        <w:t>Ans. Files like these are moved to the Achieve Folder and a list of these files has been shared with the client and we removed the bad data folder.</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5) What techniques were you using for data pre-processing?</w:t>
      </w:r>
    </w:p>
    <w:p>
      <w:pPr>
        <w:pStyle w:val="4"/>
        <w:framePr w:hRule="auto" w:wrap="auto" w:vAnchor="margin" w:hAnchor="text" w:yAlign="inline"/>
        <w:numPr>
          <w:ilvl w:val="1"/>
          <w:numId w:val="9"/>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Removing unwanted attributes</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Visualizing relation of independent variables with each other and output variables</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Checking and changing Distribution of continuous values</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Removing outliers</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Cleaning data and imputing if null values are present. </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Converting categorical data into numeric values.</w:t>
      </w:r>
    </w:p>
    <w:p>
      <w:pPr>
        <w:pStyle w:val="4"/>
        <w:framePr w:hRule="auto" w:wrap="auto" w:vAnchor="margin" w:hAnchor="text" w:yAlign="inline"/>
        <w:numPr>
          <w:ilvl w:val="1"/>
          <w:numId w:val="10"/>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Scaling the data</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6) How training was done or what models were used?</w:t>
      </w:r>
    </w:p>
    <w:p>
      <w:pPr>
        <w:pStyle w:val="4"/>
        <w:framePr w:hRule="auto" w:wrap="auto" w:vAnchor="margin" w:hAnchor="text" w:yAlign="inline"/>
        <w:numPr>
          <w:ilvl w:val="0"/>
          <w:numId w:val="11"/>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Before diving the data in training and validation set we performed clustering over fit to divide the data into clusters.</w:t>
      </w:r>
    </w:p>
    <w:p>
      <w:pPr>
        <w:pStyle w:val="4"/>
        <w:framePr w:hRule="auto" w:wrap="auto" w:vAnchor="margin" w:hAnchor="text" w:yAlign="inline"/>
        <w:numPr>
          <w:ilvl w:val="0"/>
          <w:numId w:val="12"/>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As per cluster the training and validation data were divided.</w:t>
      </w:r>
    </w:p>
    <w:p>
      <w:pPr>
        <w:pStyle w:val="4"/>
        <w:framePr w:hRule="auto" w:wrap="auto" w:vAnchor="margin" w:hAnchor="text" w:yAlign="inline"/>
        <w:numPr>
          <w:ilvl w:val="0"/>
          <w:numId w:val="12"/>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The scaling was performed over training and validation data</w:t>
      </w:r>
    </w:p>
    <w:p>
      <w:pPr>
        <w:pStyle w:val="4"/>
        <w:framePr w:hRule="auto" w:wrap="auto" w:vAnchor="margin" w:hAnchor="text" w:yAlign="inline"/>
        <w:numPr>
          <w:ilvl w:val="0"/>
          <w:numId w:val="12"/>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Algorithms like Linear regression, Gradient boost, Random forest and XGBoost were used .</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7) How Prediction was done?</w:t>
      </w:r>
    </w:p>
    <w:p>
      <w:pPr>
        <w:pStyle w:val="4"/>
        <w:framePr w:hRule="auto" w:wrap="auto" w:vAnchor="margin" w:hAnchor="text" w:yAlign="inline"/>
        <w:spacing w:line="276" w:lineRule="auto"/>
        <w:jc w:val="both"/>
        <w:rPr>
          <w:rFonts w:ascii="Calibri" w:hAnsi="Calibri" w:eastAsia="Calibri" w:cs="Calibri"/>
          <w:sz w:val="24"/>
          <w:szCs w:val="24"/>
        </w:rPr>
      </w:pPr>
      <w:r>
        <w:rPr>
          <w:rFonts w:ascii="Calibri" w:hAnsi="Calibri"/>
          <w:sz w:val="24"/>
          <w:szCs w:val="24"/>
          <w:rtl w:val="0"/>
          <w:lang w:val="en-US"/>
        </w:rPr>
        <w:t>Ans. The testing files are shared by the client. We pass its data to the best model which we have saved in pickle format and get the prediction.</w:t>
      </w:r>
    </w:p>
    <w:p>
      <w:pPr>
        <w:pStyle w:val="4"/>
        <w:framePr w:hRule="auto" w:wrap="auto" w:vAnchor="margin" w:hAnchor="text" w:yAlign="inline"/>
        <w:spacing w:line="276" w:lineRule="auto"/>
        <w:jc w:val="both"/>
        <w:rPr>
          <w:rFonts w:ascii="Calibri" w:hAnsi="Calibri" w:eastAsia="Calibri" w:cs="Calibri"/>
          <w:sz w:val="24"/>
          <w:szCs w:val="24"/>
        </w:rPr>
      </w:pPr>
    </w:p>
    <w:p>
      <w:pPr>
        <w:pStyle w:val="4"/>
        <w:framePr w:hRule="auto" w:wrap="auto" w:vAnchor="margin" w:hAnchor="text" w:yAlign="inline"/>
        <w:spacing w:line="276" w:lineRule="auto"/>
        <w:jc w:val="both"/>
        <w:rPr>
          <w:rFonts w:ascii="Calibri" w:hAnsi="Calibri" w:eastAsia="Calibri" w:cs="Calibri"/>
          <w:b/>
          <w:bCs/>
          <w:sz w:val="24"/>
          <w:szCs w:val="24"/>
        </w:rPr>
      </w:pPr>
      <w:r>
        <w:rPr>
          <w:rFonts w:ascii="Calibri" w:hAnsi="Calibri"/>
          <w:b/>
          <w:bCs/>
          <w:sz w:val="24"/>
          <w:szCs w:val="24"/>
          <w:rtl w:val="0"/>
          <w:lang w:val="en-US"/>
        </w:rPr>
        <w:t>Q 8) Where the model was deployed?</w:t>
      </w:r>
    </w:p>
    <w:p>
      <w:pPr>
        <w:pStyle w:val="4"/>
        <w:framePr w:hRule="auto" w:wrap="auto" w:vAnchor="margin" w:hAnchor="text" w:yAlign="inline"/>
        <w:spacing w:line="276" w:lineRule="auto"/>
        <w:jc w:val="both"/>
      </w:pPr>
      <w:r>
        <w:rPr>
          <w:rFonts w:ascii="Calibri" w:hAnsi="Calibri"/>
          <w:sz w:val="24"/>
          <w:szCs w:val="24"/>
          <w:rtl w:val="0"/>
          <w:lang w:val="en-US"/>
        </w:rPr>
        <w:t>Ans. When the model is ready, we deploy it in Heroku platform.  This model is an web application where user can enter the data and these data gets extracted in the backend and user gets the prediction result</w:t>
      </w:r>
      <w:r>
        <w:rPr>
          <w:sz w:val="24"/>
          <w:szCs w:val="24"/>
          <w:rtl w:val="0"/>
        </w:rPr>
        <w:t>.</w:t>
      </w:r>
    </w:p>
    <w:sectPr>
      <w:headerReference r:id="rId5" w:type="default"/>
      <w:footerReference r:id="rId6" w:type="default"/>
      <w:pgSz w:w="11900" w:h="16840"/>
      <w:pgMar w:top="1276" w:right="1133" w:bottom="709" w:left="1134" w:header="426" w:footer="70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Calibri Light">
    <w:panose1 w:val="020F0302020204030204"/>
    <w:charset w:val="00"/>
    <w:family w:val="roman"/>
    <w:pitch w:val="default"/>
    <w:sig w:usb0="E4002EFF" w:usb1="C000247B" w:usb2="00000009" w:usb3="00000000" w:csb0="200001FF" w:csb1="00000000"/>
  </w:font>
  <w:font w:name="Helvetica Neue">
    <w:altName w:val="Times New Roman"/>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Wingdings">
    <w:panose1 w:val="05000000000000000000"/>
    <w:charset w:val="00"/>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pBdr>
        <w:top w:val="single" w:color="D9D9D9" w:sz="4" w:space="0"/>
        <w:left w:val="none" w:color="auto" w:sz="0" w:space="0"/>
        <w:bottom w:val="none" w:color="auto" w:sz="0" w:space="0"/>
        <w:right w:val="none" w:color="auto" w:sz="0" w:space="0"/>
      </w:pBdr>
      <w:tabs>
        <w:tab w:val="left" w:pos="8280"/>
        <w:tab w:val="right" w:pos="9613"/>
      </w:tabs>
    </w:pPr>
    <w:r>
      <w:tab/>
    </w:r>
    <w:r>
      <w:tab/>
    </w:r>
    <w:r>
      <w:tab/>
    </w:r>
    <w:r>
      <w:rPr>
        <w:rtl w:val="0"/>
      </w:rPr>
      <w:fldChar w:fldCharType="begin"/>
    </w:r>
    <w:r>
      <w:rPr>
        <w:rtl w:val="0"/>
      </w:rPr>
      <w:instrText xml:space="preserve"> PAGE </w:instrText>
    </w:r>
    <w:r>
      <w:rPr>
        <w:rtl w:val="0"/>
      </w:rPr>
      <w:fldChar w:fldCharType="separate"/>
    </w:r>
    <w:r>
      <w:rPr>
        <w:rtl w:val="0"/>
      </w:rPr>
      <w:fldChar w:fldCharType="end"/>
    </w:r>
    <w:r>
      <w:rPr>
        <w:rtl w:val="0"/>
        <w:lang w:val="en-US"/>
      </w:rPr>
      <w:t xml:space="preserve"> | </w:t>
    </w:r>
    <w:r>
      <w:rPr>
        <w:outline w:val="0"/>
        <w:color w:val="7F7F7F"/>
        <w:spacing w:val="0"/>
        <w:u w:color="7F7F7F"/>
        <w:rtl w:val="0"/>
        <w:lang w:val="en-US"/>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pPr>
    <w:r>
      <w:drawing>
        <wp:anchor distT="152400" distB="152400" distL="152400" distR="152400" simplePos="0" relativeHeight="251664384"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5"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rFonts w:ascii="Calibri" w:hAnsi="Calibri"/>
        <w:rtl w:val="0"/>
        <w:lang w:val="en-US"/>
      </w:rPr>
      <w:t>Detailed Project Report (DPR)</w:t>
    </w:r>
    <w:r>
      <w:rPr>
        <w:rFonts w:ascii="Calibri" w:hAnsi="Calibri"/>
        <w:rtl w:val="0"/>
        <w:lang w:val="en-US"/>
      </w:rPr>
      <w:tab/>
    </w:r>
    <w:r>
      <w:rPr>
        <w:rFonts w:ascii="Calibri" w:hAnsi="Calibri"/>
        <w:rtl w:val="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53" w:hanging="39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149" w:hanging="28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309" w:hanging="28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F205925"/>
    <w:multiLevelType w:val="multilevel"/>
    <w:tmpl w:val="BF205925"/>
    <w:lvl w:ilvl="0" w:tentative="0">
      <w:start w:val="1"/>
      <w:numFmt w:val="bullet"/>
      <w:lvlText w:val="➢"/>
      <w:lvlJc w:val="left"/>
      <w:pPr>
        <w:tabs>
          <w:tab w:val="left" w:pos="1541"/>
        </w:tabs>
        <w:ind w:left="775" w:hanging="18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entative="0">
      <w:start w:val="1"/>
      <w:numFmt w:val="bullet"/>
      <w:lvlText w:val="➢"/>
      <w:lvlJc w:val="left"/>
      <w:pPr>
        <w:tabs>
          <w:tab w:val="left" w:pos="1541"/>
        </w:tabs>
        <w:ind w:left="1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541"/>
        </w:tabs>
        <w:ind w:left="254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541"/>
        </w:tabs>
        <w:ind w:left="3608"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541"/>
        </w:tabs>
        <w:ind w:left="4673"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541"/>
        </w:tabs>
        <w:ind w:left="5737"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541"/>
        </w:tabs>
        <w:ind w:left="6802"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541"/>
        </w:tabs>
        <w:ind w:left="786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541"/>
        </w:tabs>
        <w:ind w:left="893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CF092B84"/>
    <w:multiLevelType w:val="multilevel"/>
    <w:tmpl w:val="CF092B84"/>
    <w:lvl w:ilvl="0" w:tentative="0">
      <w:start w:val="1"/>
      <w:numFmt w:val="bullet"/>
      <w:lvlText w:val="➢"/>
      <w:lvlJc w:val="left"/>
      <w:pPr>
        <w:tabs>
          <w:tab w:val="left" w:pos="1240"/>
        </w:tabs>
        <w:ind w:left="1901" w:hanging="82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entative="0">
      <w:start w:val="1"/>
      <w:numFmt w:val="bullet"/>
      <w:lvlText w:val="➢"/>
      <w:lvlJc w:val="left"/>
      <w:pPr>
        <w:tabs>
          <w:tab w:val="left" w:pos="1930"/>
        </w:tabs>
        <w:ind w:left="2591"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994"/>
        </w:tabs>
        <w:ind w:left="3655"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058"/>
        </w:tabs>
        <w:ind w:left="4719"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5123"/>
        </w:tabs>
        <w:ind w:left="5784"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6187"/>
        </w:tabs>
        <w:ind w:left="6848"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252"/>
        </w:tabs>
        <w:ind w:left="7913"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316"/>
        </w:tabs>
        <w:ind w:left="8977"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381"/>
        </w:tabs>
        <w:ind w:left="10042" w:hanging="99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3D62ECE"/>
    <w:multiLevelType w:val="multilevel"/>
    <w:tmpl w:val="03D62ECE"/>
    <w:lvl w:ilvl="0" w:tentative="0">
      <w:start w:val="1"/>
      <w:numFmt w:val="bullet"/>
      <w:lvlText w:val="➢"/>
      <w:lvlJc w:val="left"/>
      <w:pPr>
        <w:tabs>
          <w:tab w:val="left" w:pos="202"/>
        </w:tabs>
        <w:ind w:left="284" w:hanging="2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142"/>
          <w:tab w:val="left" w:pos="822"/>
        </w:tabs>
        <w:ind w:left="904" w:hanging="584"/>
      </w:pPr>
      <w:rPr>
        <w:rFonts w:ascii="Wingdings" w:hAnsi="Wingdings" w:eastAsia="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42"/>
          <w:tab w:val="left" w:pos="1542"/>
        </w:tabs>
        <w:ind w:left="1624" w:hanging="5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42"/>
          <w:tab w:val="left" w:pos="2262"/>
        </w:tabs>
        <w:ind w:left="2344" w:hanging="5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142"/>
          <w:tab w:val="left" w:pos="2982"/>
        </w:tabs>
        <w:ind w:left="3064" w:hanging="584"/>
      </w:pPr>
      <w:rPr>
        <w:rFonts w:ascii="Wingdings" w:hAnsi="Wingdings" w:eastAsia="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42"/>
          <w:tab w:val="left" w:pos="3702"/>
        </w:tabs>
        <w:ind w:left="3784" w:hanging="5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42"/>
          <w:tab w:val="left" w:pos="4422"/>
        </w:tabs>
        <w:ind w:left="4504" w:hanging="5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142"/>
          <w:tab w:val="left" w:pos="5142"/>
        </w:tabs>
        <w:ind w:left="5224" w:hanging="584"/>
      </w:pPr>
      <w:rPr>
        <w:rFonts w:ascii="Wingdings" w:hAnsi="Wingdings" w:eastAsia="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42"/>
          <w:tab w:val="left" w:pos="5862"/>
        </w:tabs>
        <w:ind w:left="5944" w:hanging="58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5B654F3"/>
    <w:multiLevelType w:val="multilevel"/>
    <w:tmpl w:val="25B654F3"/>
    <w:lvl w:ilvl="0" w:tentative="0">
      <w:start w:val="1"/>
      <w:numFmt w:val="bullet"/>
      <w:lvlText w:val="➢"/>
      <w:lvlJc w:val="left"/>
      <w:pPr>
        <w:tabs>
          <w:tab w:val="left" w:pos="284"/>
        </w:tabs>
        <w:ind w:left="260" w:hanging="2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84"/>
        </w:tabs>
        <w:ind w:left="964"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84"/>
        </w:tabs>
        <w:ind w:left="2028"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entative="0">
      <w:start w:val="1"/>
      <w:numFmt w:val="bullet"/>
      <w:lvlText w:val="•"/>
      <w:lvlJc w:val="left"/>
      <w:pPr>
        <w:tabs>
          <w:tab w:val="left" w:pos="284"/>
        </w:tabs>
        <w:ind w:left="3092"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entative="0">
      <w:start w:val="1"/>
      <w:numFmt w:val="bullet"/>
      <w:lvlText w:val="•"/>
      <w:lvlJc w:val="left"/>
      <w:pPr>
        <w:tabs>
          <w:tab w:val="left" w:pos="284"/>
        </w:tabs>
        <w:ind w:left="4157"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entative="0">
      <w:start w:val="1"/>
      <w:numFmt w:val="bullet"/>
      <w:lvlText w:val="•"/>
      <w:lvlJc w:val="left"/>
      <w:pPr>
        <w:tabs>
          <w:tab w:val="left" w:pos="284"/>
        </w:tabs>
        <w:ind w:left="5221"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entative="0">
      <w:start w:val="1"/>
      <w:numFmt w:val="bullet"/>
      <w:lvlText w:val="•"/>
      <w:lvlJc w:val="left"/>
      <w:pPr>
        <w:tabs>
          <w:tab w:val="left" w:pos="284"/>
        </w:tabs>
        <w:ind w:left="6286"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entative="0">
      <w:start w:val="1"/>
      <w:numFmt w:val="bullet"/>
      <w:lvlText w:val="•"/>
      <w:lvlJc w:val="left"/>
      <w:pPr>
        <w:tabs>
          <w:tab w:val="left" w:pos="284"/>
        </w:tabs>
        <w:ind w:left="7350"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entative="0">
      <w:start w:val="1"/>
      <w:numFmt w:val="bullet"/>
      <w:lvlText w:val="•"/>
      <w:lvlJc w:val="left"/>
      <w:pPr>
        <w:tabs>
          <w:tab w:val="left" w:pos="284"/>
        </w:tabs>
        <w:ind w:left="8415" w:hanging="43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59ADCABA"/>
    <w:multiLevelType w:val="multilevel"/>
    <w:tmpl w:val="59ADCABA"/>
    <w:lvl w:ilvl="0" w:tentative="0">
      <w:start w:val="1"/>
      <w:numFmt w:val="bullet"/>
      <w:lvlText w:val="➢"/>
      <w:lvlJc w:val="left"/>
      <w:pPr>
        <w:tabs>
          <w:tab w:val="left" w:pos="1365"/>
        </w:tabs>
        <w:ind w:left="2026"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379"/>
        </w:tabs>
        <w:ind w:left="3040"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3395"/>
        </w:tabs>
        <w:ind w:left="4056"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411"/>
        </w:tabs>
        <w:ind w:left="5072"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5427"/>
        </w:tabs>
        <w:ind w:left="6088"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6443"/>
        </w:tabs>
        <w:ind w:left="7104"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459"/>
        </w:tabs>
        <w:ind w:left="8120"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75"/>
        </w:tabs>
        <w:ind w:left="9136"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491"/>
        </w:tabs>
        <w:ind w:left="10152" w:hanging="846"/>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A241D34"/>
    <w:multiLevelType w:val="multilevel"/>
    <w:tmpl w:val="5A241D34"/>
    <w:lvl w:ilvl="0" w:tentative="0">
      <w:start w:val="1"/>
      <w:numFmt w:val="bullet"/>
      <w:lvlText w:val="•"/>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709"/>
        </w:tabs>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9"/>
        </w:tabs>
        <w:ind w:left="2149" w:hanging="28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9"/>
        </w:tabs>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709"/>
        </w:tabs>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9"/>
        </w:tabs>
        <w:ind w:left="4309" w:hanging="28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9"/>
        </w:tabs>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709"/>
        </w:tabs>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9"/>
        </w:tabs>
        <w:ind w:left="6469" w:hanging="2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2183CF9"/>
    <w:multiLevelType w:val="multilevel"/>
    <w:tmpl w:val="72183CF9"/>
    <w:lvl w:ilvl="0" w:tentative="0">
      <w:start w:val="1"/>
      <w:numFmt w:val="bullet"/>
      <w:lvlText w:val="➢"/>
      <w:lvlJc w:val="left"/>
      <w:pPr>
        <w:tabs>
          <w:tab w:val="left" w:pos="963"/>
        </w:tabs>
        <w:ind w:left="90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963"/>
        </w:tabs>
        <w:ind w:left="1916"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963"/>
        </w:tabs>
        <w:ind w:left="293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963"/>
        </w:tabs>
        <w:ind w:left="3948"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963"/>
        </w:tabs>
        <w:ind w:left="4964"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963"/>
        </w:tabs>
        <w:ind w:left="5980"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963"/>
        </w:tabs>
        <w:ind w:left="6996"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963"/>
        </w:tabs>
        <w:ind w:left="801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63"/>
        </w:tabs>
        <w:ind w:left="9028"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5"/>
  </w:num>
  <w:num w:numId="3">
    <w:abstractNumId w:val="1"/>
  </w:num>
  <w:num w:numId="4">
    <w:abstractNumId w:val="1"/>
    <w:lvlOverride w:ilvl="0">
      <w:lvl w:ilvl="0" w:tentative="1">
        <w:start w:val="1"/>
        <w:numFmt w:val="bullet"/>
        <w:lvlText w:val="➢"/>
        <w:lvlJc w:val="left"/>
        <w:pPr>
          <w:ind w:left="775" w:hanging="181"/>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entative="1">
        <w:start w:val="1"/>
        <w:numFmt w:val="bullet"/>
        <w:lvlText w:val="➢"/>
        <w:lvlJc w:val="left"/>
        <w:pPr>
          <w:tabs>
            <w:tab w:val="left" w:pos="1481"/>
          </w:tabs>
          <w:ind w:left="1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481"/>
          </w:tabs>
          <w:ind w:left="254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481"/>
          </w:tabs>
          <w:ind w:left="3608"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481"/>
          </w:tabs>
          <w:ind w:left="4673"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481"/>
          </w:tabs>
          <w:ind w:left="5737"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481"/>
          </w:tabs>
          <w:ind w:left="6802"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481"/>
          </w:tabs>
          <w:ind w:left="786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481"/>
          </w:tabs>
          <w:ind w:left="893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4"/>
  </w:num>
  <w:num w:numId="7">
    <w:abstractNumId w:val="7"/>
  </w:num>
  <w:num w:numId="8">
    <w:abstractNumId w:val="7"/>
    <w:lvlOverride w:ilvl="0">
      <w:lvl w:ilvl="0" w:tentative="1">
        <w:start w:val="1"/>
        <w:numFmt w:val="bullet"/>
        <w:lvlText w:val="➢"/>
        <w:lvlJc w:val="left"/>
        <w:pPr>
          <w:tabs>
            <w:tab w:val="left" w:pos="1541"/>
          </w:tabs>
          <w:ind w:left="90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541"/>
          </w:tabs>
          <w:ind w:left="1916"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541"/>
          </w:tabs>
          <w:ind w:left="293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541"/>
          </w:tabs>
          <w:ind w:left="3948"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541"/>
          </w:tabs>
          <w:ind w:left="4964"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541"/>
          </w:tabs>
          <w:ind w:left="5980"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541"/>
          </w:tabs>
          <w:ind w:left="6996"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541"/>
          </w:tabs>
          <w:ind w:left="8012"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541"/>
          </w:tabs>
          <w:ind w:left="9028" w:hanging="202"/>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0"/>
    <w:lvlOverride w:ilvl="0">
      <w:lvl w:ilvl="0" w:tentative="1">
        <w:start w:val="1"/>
        <w:numFmt w:val="bullet"/>
        <w:lvlText w:val="▶"/>
        <w:lvlJc w:val="left"/>
        <w:pPr>
          <w:ind w:left="753" w:hanging="39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720"/>
          </w:tabs>
          <w:ind w:left="294"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146"/>
          </w:tabs>
          <w:ind w:left="7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44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16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288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60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432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5040"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6"/>
    <w:lvlOverride w:ilvl="0">
      <w:lvl w:ilvl="0" w:tentative="1">
        <w:start w:val="1"/>
        <w:numFmt w:val="bullet"/>
        <w:lvlText w:val="•"/>
        <w:lvlJc w:val="left"/>
        <w:pPr>
          <w:tabs>
            <w:tab w:val="left" w:pos="502"/>
            <w:tab w:val="left" w:pos="720"/>
          </w:tabs>
          <w:ind w:left="294"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502"/>
            <w:tab w:val="left" w:pos="720"/>
            <w:tab w:val="left" w:pos="1146"/>
          </w:tabs>
          <w:ind w:left="7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502"/>
            <w:tab w:val="left" w:pos="720"/>
            <w:tab w:val="left" w:pos="1866"/>
          </w:tabs>
          <w:ind w:left="144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502"/>
            <w:tab w:val="left" w:pos="720"/>
            <w:tab w:val="left" w:pos="2586"/>
          </w:tabs>
          <w:ind w:left="216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502"/>
            <w:tab w:val="left" w:pos="720"/>
            <w:tab w:val="left" w:pos="3306"/>
          </w:tabs>
          <w:ind w:left="288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502"/>
            <w:tab w:val="left" w:pos="720"/>
            <w:tab w:val="left" w:pos="4026"/>
          </w:tabs>
          <w:ind w:left="360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502"/>
            <w:tab w:val="left" w:pos="720"/>
            <w:tab w:val="left" w:pos="4746"/>
          </w:tabs>
          <w:ind w:left="43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502"/>
            <w:tab w:val="left" w:pos="720"/>
            <w:tab w:val="left" w:pos="5466"/>
          </w:tabs>
          <w:ind w:left="504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502"/>
            <w:tab w:val="left" w:pos="720"/>
            <w:tab w:val="left" w:pos="6186"/>
          </w:tabs>
          <w:ind w:left="576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4FD53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Times New Roman" w:hAnsi="Times New Roman" w:eastAsia="Arial Unicode MS" w:cs="Arial Unicode MS"/>
      <w:b/>
      <w:bCs/>
      <w:color w:val="000000"/>
      <w:spacing w:val="0"/>
      <w:w w:val="100"/>
      <w:kern w:val="0"/>
      <w:position w:val="0"/>
      <w:sz w:val="24"/>
      <w:szCs w:val="24"/>
      <w:u w:val="none" w:color="000000"/>
      <w:shd w:val="clear" w:color="auto" w:fill="auto"/>
      <w:vertAlign w:val="baseline"/>
      <w:lang w:val="en-US"/>
    </w:rPr>
  </w:style>
  <w:style w:type="paragraph" w:styleId="3">
    <w:name w:val="heading 3"/>
    <w:next w:val="4"/>
    <w:uiPriority w:val="0"/>
    <w:pPr>
      <w:keepNext/>
      <w:keepLines/>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0" w:beforeAutospacing="0" w:after="0" w:afterAutospacing="0" w:line="240" w:lineRule="auto"/>
      <w:ind w:left="0" w:right="0" w:firstLine="0"/>
      <w:jc w:val="left"/>
      <w:outlineLvl w:val="2"/>
    </w:pPr>
    <w:rPr>
      <w:rFonts w:ascii="Calibri Light" w:hAnsi="Calibri Light" w:eastAsia="Arial Unicode MS" w:cs="Arial Unicode MS"/>
      <w:color w:val="1F3763"/>
      <w:spacing w:val="0"/>
      <w:w w:val="100"/>
      <w:kern w:val="0"/>
      <w:position w:val="0"/>
      <w:sz w:val="24"/>
      <w:szCs w:val="24"/>
      <w:u w:val="none" w:color="1F3763"/>
      <w:shd w:val="clear" w:color="auto" w:fill="auto"/>
      <w:vertAlign w:val="baseline"/>
      <w:lang w:val="it-IT"/>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4">
    <w:name w:val="Body"/>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2"/>
      <w:szCs w:val="22"/>
      <w:u w:val="none" w:color="000000"/>
      <w:shd w:val="clear" w:color="auto" w:fill="auto"/>
      <w:vertAlign w:val="baseline"/>
    </w:rPr>
  </w:style>
  <w:style w:type="paragraph" w:styleId="7">
    <w:name w:val="Body Tex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styleId="8">
    <w:name w:val="footer"/>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2"/>
      <w:szCs w:val="22"/>
      <w:u w:val="none" w:color="000000"/>
      <w:shd w:val="clear" w:color="auto" w:fill="auto"/>
      <w:vertAlign w:val="baseline"/>
      <w:lang w:val="en-US"/>
    </w:rPr>
  </w:style>
  <w:style w:type="paragraph" w:styleId="9">
    <w:name w:val="header"/>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2"/>
      <w:szCs w:val="22"/>
      <w:u w:val="none" w:color="000000"/>
      <w:shd w:val="clear" w:color="auto" w:fill="auto"/>
      <w:vertAlign w:val="baseline"/>
      <w:lang w:val="en-US"/>
    </w:rPr>
  </w:style>
  <w:style w:type="character" w:styleId="10">
    <w:name w:val="Hyperlink"/>
    <w:uiPriority w:val="0"/>
    <w:rPr>
      <w:u w:val="single"/>
    </w:rPr>
  </w:style>
  <w:style w:type="paragraph" w:styleId="11">
    <w:name w:val="toc 1"/>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0" w:afterAutospacing="0" w:line="240" w:lineRule="auto"/>
      <w:ind w:left="699" w:right="0" w:hanging="440"/>
      <w:jc w:val="left"/>
      <w:outlineLvl w:val="9"/>
    </w:pPr>
    <w:rPr>
      <w:rFonts w:ascii="Calibri" w:hAnsi="Calibri" w:eastAsia="Calibri" w:cs="Calibri"/>
      <w:b/>
      <w:bCs/>
      <w:color w:val="000000"/>
      <w:spacing w:val="0"/>
      <w:w w:val="100"/>
      <w:kern w:val="0"/>
      <w:position w:val="0"/>
      <w:sz w:val="22"/>
      <w:szCs w:val="22"/>
      <w:u w:val="none" w:color="000000"/>
      <w:shd w:val="clear" w:color="auto" w:fill="auto"/>
      <w:vertAlign w:val="baseline"/>
      <w:lang w:val="en-US"/>
    </w:rPr>
  </w:style>
  <w:style w:type="paragraph" w:styleId="12">
    <w:name w:val="toc 2"/>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0" w:afterAutospacing="0" w:line="240" w:lineRule="auto"/>
      <w:ind w:left="1141" w:right="0" w:hanging="661"/>
      <w:jc w:val="left"/>
      <w:outlineLvl w:val="9"/>
    </w:pPr>
    <w:rPr>
      <w:rFonts w:ascii="Calibri" w:hAnsi="Calibri" w:eastAsia="Calibri" w:cs="Calibri"/>
      <w:b/>
      <w:bCs/>
      <w:color w:val="000000"/>
      <w:spacing w:val="0"/>
      <w:w w:val="100"/>
      <w:kern w:val="0"/>
      <w:position w:val="0"/>
      <w:sz w:val="22"/>
      <w:szCs w:val="22"/>
      <w:u w:val="none" w:color="000000"/>
      <w:shd w:val="clear" w:color="auto" w:fill="auto"/>
      <w:vertAlign w:val="baseline"/>
      <w:lang w:val="en-US"/>
    </w:rPr>
  </w:style>
  <w:style w:type="paragraph" w:styleId="13">
    <w:name w:val="toc 3"/>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0"/>
      </w:tabs>
      <w:suppressAutoHyphens w:val="0"/>
      <w:bidi w:val="0"/>
      <w:spacing w:before="160" w:beforeAutospacing="0" w:after="0" w:afterAutospacing="0" w:line="240" w:lineRule="auto"/>
      <w:ind w:left="0" w:right="0" w:firstLine="1381"/>
      <w:jc w:val="left"/>
      <w:outlineLvl w:val="9"/>
    </w:pPr>
    <w:rPr>
      <w:rFonts w:ascii="Helvetica Neue" w:hAnsi="Helvetica Neue" w:eastAsia="Helvetica Neue" w:cs="Helvetica Neue"/>
      <w:color w:val="000000"/>
      <w:spacing w:val="0"/>
      <w:w w:val="100"/>
      <w:kern w:val="0"/>
      <w:position w:val="0"/>
      <w:sz w:val="28"/>
      <w:szCs w:val="28"/>
      <w:u w:val="none" w:color="auto"/>
      <w:shd w:val="clear" w:color="auto" w:fill="auto"/>
      <w:vertAlign w:val="baseline"/>
    </w:rPr>
  </w:style>
  <w:style w:type="table" w:customStyle="1" w:styleId="14">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5">
    <w:name w:val="Table Paragraph"/>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paragraph" w:customStyle="1" w:styleId="16">
    <w:name w:val="Heading"/>
    <w:next w:val="4"/>
    <w:uiPriority w:val="0"/>
    <w:pPr>
      <w:keepNext/>
      <w:keepLines/>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0" w:afterAutospacing="0" w:line="240" w:lineRule="auto"/>
      <w:ind w:left="0" w:right="0" w:firstLine="0"/>
      <w:jc w:val="left"/>
      <w:outlineLvl w:val="0"/>
    </w:pPr>
    <w:rPr>
      <w:rFonts w:ascii="Calibri Light" w:hAnsi="Calibri Light" w:eastAsia="Arial Unicode MS" w:cs="Arial Unicode MS"/>
      <w:color w:val="2F5496"/>
      <w:spacing w:val="0"/>
      <w:w w:val="100"/>
      <w:kern w:val="0"/>
      <w:position w:val="0"/>
      <w:sz w:val="32"/>
      <w:szCs w:val="32"/>
      <w:u w:val="none" w:color="2F5496"/>
      <w:shd w:val="clear" w:color="auto" w:fill="auto"/>
      <w:vertAlign w:val="baseline"/>
      <w:lang w:val="en-US"/>
    </w:rPr>
  </w:style>
  <w:style w:type="character" w:customStyle="1" w:styleId="17">
    <w:name w:val="Link"/>
    <w:uiPriority w:val="0"/>
    <w:rPr>
      <w:color w:val="0563C1"/>
      <w:u w:val="single" w:color="0563C1"/>
    </w:rPr>
  </w:style>
  <w:style w:type="character" w:customStyle="1" w:styleId="18">
    <w:name w:val="Hyperlink.0"/>
    <w:basedOn w:val="17"/>
    <w:uiPriority w:val="0"/>
    <w:rPr>
      <w:rFonts w:ascii="Calibri" w:hAnsi="Calibri" w:eastAsia="Calibri" w:cs="Calibri"/>
      <w:sz w:val="22"/>
      <w:szCs w:val="22"/>
    </w:rPr>
  </w:style>
  <w:style w:type="character" w:customStyle="1" w:styleId="19">
    <w:name w:val="Hyperlink.1"/>
    <w:basedOn w:val="17"/>
    <w:uiPriority w:val="0"/>
    <w:rPr>
      <w:rFonts w:ascii="Calibri" w:hAnsi="Calibri" w:eastAsia="Calibri" w:cs="Calibri"/>
    </w:rPr>
  </w:style>
  <w:style w:type="paragraph" w:styleId="20">
    <w:name w:val="List Paragraph"/>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1480" w:right="0" w:hanging="360"/>
      <w:jc w:val="left"/>
      <w:outlineLvl w:val="9"/>
    </w:pPr>
    <w:rPr>
      <w:rFonts w:ascii="Times New Roman" w:hAnsi="Times New Roman"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2021-12-04T05:30:16Z</dcterms:created>
  <dc:creator>merug</dc:creator>
  <cp:lastModifiedBy>merug</cp:lastModifiedBy>
  <dcterms:modified xsi:type="dcterms:W3CDTF">2021-12-04T07:38:25Z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369C8CCF47CD41E4ADAC08E50A8CCB51</vt:lpwstr>
  </property>
</Properties>
</file>